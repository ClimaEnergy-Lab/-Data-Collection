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CAF6A" w14:textId="77777777" w:rsidR="00BF6A58" w:rsidRDefault="00000000">
      <w:pPr>
        <w:pStyle w:val="1"/>
        <w:rPr>
          <w:lang w:eastAsia="ko-KR"/>
        </w:rPr>
      </w:pPr>
      <w:r>
        <w:rPr>
          <w:lang w:eastAsia="ko-KR"/>
        </w:rPr>
        <w:t>시도코드와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시군구코드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목록</w:t>
      </w:r>
    </w:p>
    <w:p w14:paraId="370239D8" w14:textId="77777777" w:rsidR="00BF6A5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시도코드</w:t>
      </w:r>
      <w:r>
        <w:rPr>
          <w:lang w:eastAsia="ko-KR"/>
        </w:rPr>
        <w:t xml:space="preserve"> (</w:t>
      </w:r>
      <w:r>
        <w:rPr>
          <w:lang w:eastAsia="ko-KR"/>
        </w:rPr>
        <w:t>광역자치단체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BF6A58" w14:paraId="1703664C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6B71E01E" w14:textId="77777777" w:rsidR="00BF6A58" w:rsidRDefault="00000000" w:rsidP="00B57730">
            <w:pPr>
              <w:jc w:val="center"/>
            </w:pPr>
            <w:proofErr w:type="spellStart"/>
            <w:r>
              <w:t>시도명</w:t>
            </w:r>
            <w:proofErr w:type="spellEnd"/>
          </w:p>
        </w:tc>
        <w:tc>
          <w:tcPr>
            <w:tcW w:w="4320" w:type="dxa"/>
            <w:vAlign w:val="center"/>
          </w:tcPr>
          <w:p w14:paraId="0AAFD823" w14:textId="77777777" w:rsidR="00BF6A58" w:rsidRDefault="00000000" w:rsidP="00B57730">
            <w:pPr>
              <w:jc w:val="center"/>
            </w:pPr>
            <w:r>
              <w:t>시도코드</w:t>
            </w:r>
          </w:p>
        </w:tc>
      </w:tr>
      <w:tr w:rsidR="00BF6A58" w14:paraId="1B174C17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78783232" w14:textId="77777777" w:rsidR="00BF6A58" w:rsidRDefault="00000000" w:rsidP="00B57730">
            <w:pPr>
              <w:jc w:val="center"/>
            </w:pPr>
            <w:r>
              <w:t>서울특별시</w:t>
            </w:r>
          </w:p>
        </w:tc>
        <w:tc>
          <w:tcPr>
            <w:tcW w:w="4320" w:type="dxa"/>
            <w:vAlign w:val="center"/>
          </w:tcPr>
          <w:p w14:paraId="362A9808" w14:textId="77777777" w:rsidR="00BF6A58" w:rsidRDefault="00000000" w:rsidP="00B57730">
            <w:pPr>
              <w:jc w:val="center"/>
            </w:pPr>
            <w:r>
              <w:t>11</w:t>
            </w:r>
          </w:p>
        </w:tc>
      </w:tr>
      <w:tr w:rsidR="00BF6A58" w14:paraId="6BFA7F33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67CED862" w14:textId="77777777" w:rsidR="00BF6A58" w:rsidRDefault="00000000" w:rsidP="00B57730">
            <w:pPr>
              <w:jc w:val="center"/>
            </w:pPr>
            <w:r>
              <w:t>부산광역시</w:t>
            </w:r>
          </w:p>
        </w:tc>
        <w:tc>
          <w:tcPr>
            <w:tcW w:w="4320" w:type="dxa"/>
            <w:vAlign w:val="center"/>
          </w:tcPr>
          <w:p w14:paraId="05501321" w14:textId="77777777" w:rsidR="00BF6A58" w:rsidRDefault="00000000" w:rsidP="00B57730">
            <w:pPr>
              <w:jc w:val="center"/>
            </w:pPr>
            <w:r>
              <w:t>26</w:t>
            </w:r>
          </w:p>
        </w:tc>
      </w:tr>
      <w:tr w:rsidR="00BF6A58" w14:paraId="42235DE8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03EEB9CC" w14:textId="77777777" w:rsidR="00BF6A58" w:rsidRDefault="00000000" w:rsidP="00B57730">
            <w:pPr>
              <w:jc w:val="center"/>
            </w:pPr>
            <w:r>
              <w:t>대구광역시</w:t>
            </w:r>
          </w:p>
        </w:tc>
        <w:tc>
          <w:tcPr>
            <w:tcW w:w="4320" w:type="dxa"/>
            <w:vAlign w:val="center"/>
          </w:tcPr>
          <w:p w14:paraId="785A7ABB" w14:textId="77777777" w:rsidR="00BF6A58" w:rsidRDefault="00000000" w:rsidP="00B57730">
            <w:pPr>
              <w:jc w:val="center"/>
            </w:pPr>
            <w:r>
              <w:t>27</w:t>
            </w:r>
          </w:p>
        </w:tc>
      </w:tr>
      <w:tr w:rsidR="00BF6A58" w14:paraId="04866BE7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61D65E6D" w14:textId="77777777" w:rsidR="00BF6A58" w:rsidRDefault="00000000" w:rsidP="00B57730">
            <w:pPr>
              <w:jc w:val="center"/>
            </w:pPr>
            <w:r>
              <w:t>인천광역시</w:t>
            </w:r>
          </w:p>
        </w:tc>
        <w:tc>
          <w:tcPr>
            <w:tcW w:w="4320" w:type="dxa"/>
            <w:vAlign w:val="center"/>
          </w:tcPr>
          <w:p w14:paraId="77F170EF" w14:textId="77777777" w:rsidR="00BF6A58" w:rsidRDefault="00000000" w:rsidP="00B57730">
            <w:pPr>
              <w:jc w:val="center"/>
            </w:pPr>
            <w:r>
              <w:t>28</w:t>
            </w:r>
          </w:p>
        </w:tc>
      </w:tr>
      <w:tr w:rsidR="00BF6A58" w14:paraId="7A964972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33E61FC3" w14:textId="77777777" w:rsidR="00BF6A58" w:rsidRDefault="00000000" w:rsidP="00B57730">
            <w:pPr>
              <w:jc w:val="center"/>
            </w:pPr>
            <w:r>
              <w:t>광주광역시</w:t>
            </w:r>
          </w:p>
        </w:tc>
        <w:tc>
          <w:tcPr>
            <w:tcW w:w="4320" w:type="dxa"/>
            <w:vAlign w:val="center"/>
          </w:tcPr>
          <w:p w14:paraId="1E5D4113" w14:textId="77777777" w:rsidR="00BF6A58" w:rsidRDefault="00000000" w:rsidP="00B57730">
            <w:pPr>
              <w:jc w:val="center"/>
            </w:pPr>
            <w:r>
              <w:t>29</w:t>
            </w:r>
          </w:p>
        </w:tc>
      </w:tr>
      <w:tr w:rsidR="00BF6A58" w14:paraId="35FEA919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728C888E" w14:textId="77777777" w:rsidR="00BF6A58" w:rsidRDefault="00000000" w:rsidP="00B57730">
            <w:pPr>
              <w:jc w:val="center"/>
            </w:pPr>
            <w:r>
              <w:t>대전광역시</w:t>
            </w:r>
          </w:p>
        </w:tc>
        <w:tc>
          <w:tcPr>
            <w:tcW w:w="4320" w:type="dxa"/>
            <w:vAlign w:val="center"/>
          </w:tcPr>
          <w:p w14:paraId="145FB064" w14:textId="77777777" w:rsidR="00BF6A58" w:rsidRDefault="00000000" w:rsidP="00B57730">
            <w:pPr>
              <w:jc w:val="center"/>
            </w:pPr>
            <w:r>
              <w:t>30</w:t>
            </w:r>
          </w:p>
        </w:tc>
      </w:tr>
      <w:tr w:rsidR="00BF6A58" w14:paraId="48C023C4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05A9E37A" w14:textId="77777777" w:rsidR="00BF6A58" w:rsidRDefault="00000000" w:rsidP="00B57730">
            <w:pPr>
              <w:jc w:val="center"/>
            </w:pPr>
            <w:r>
              <w:t>울산광역시</w:t>
            </w:r>
          </w:p>
        </w:tc>
        <w:tc>
          <w:tcPr>
            <w:tcW w:w="4320" w:type="dxa"/>
            <w:vAlign w:val="center"/>
          </w:tcPr>
          <w:p w14:paraId="6188660E" w14:textId="77777777" w:rsidR="00BF6A58" w:rsidRDefault="00000000" w:rsidP="00B57730">
            <w:pPr>
              <w:jc w:val="center"/>
            </w:pPr>
            <w:r>
              <w:t>31</w:t>
            </w:r>
          </w:p>
        </w:tc>
      </w:tr>
      <w:tr w:rsidR="00BF6A58" w14:paraId="1F9B1685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0E28F9A3" w14:textId="77777777" w:rsidR="00BF6A58" w:rsidRDefault="00000000" w:rsidP="00B57730">
            <w:pPr>
              <w:jc w:val="center"/>
            </w:pPr>
            <w:r>
              <w:t>세종특별자치시</w:t>
            </w:r>
          </w:p>
        </w:tc>
        <w:tc>
          <w:tcPr>
            <w:tcW w:w="4320" w:type="dxa"/>
            <w:vAlign w:val="center"/>
          </w:tcPr>
          <w:p w14:paraId="54FD971D" w14:textId="77777777" w:rsidR="00BF6A58" w:rsidRDefault="00000000" w:rsidP="00B57730">
            <w:pPr>
              <w:jc w:val="center"/>
            </w:pPr>
            <w:r>
              <w:t>36</w:t>
            </w:r>
          </w:p>
        </w:tc>
      </w:tr>
      <w:tr w:rsidR="00BF6A58" w14:paraId="2F25B737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1BBB9DC6" w14:textId="77777777" w:rsidR="00BF6A58" w:rsidRDefault="00000000" w:rsidP="00B57730">
            <w:pPr>
              <w:jc w:val="center"/>
            </w:pPr>
            <w:r>
              <w:t>경기도</w:t>
            </w:r>
          </w:p>
        </w:tc>
        <w:tc>
          <w:tcPr>
            <w:tcW w:w="4320" w:type="dxa"/>
            <w:vAlign w:val="center"/>
          </w:tcPr>
          <w:p w14:paraId="07A063EA" w14:textId="77777777" w:rsidR="00BF6A58" w:rsidRDefault="00000000" w:rsidP="00B57730">
            <w:pPr>
              <w:jc w:val="center"/>
            </w:pPr>
            <w:r>
              <w:t>41</w:t>
            </w:r>
          </w:p>
        </w:tc>
      </w:tr>
      <w:tr w:rsidR="00BF6A58" w14:paraId="5798E977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54F27D17" w14:textId="77777777" w:rsidR="00BF6A58" w:rsidRDefault="00000000" w:rsidP="00B57730">
            <w:pPr>
              <w:jc w:val="center"/>
            </w:pPr>
            <w:r>
              <w:t>강원도</w:t>
            </w:r>
          </w:p>
        </w:tc>
        <w:tc>
          <w:tcPr>
            <w:tcW w:w="4320" w:type="dxa"/>
            <w:vAlign w:val="center"/>
          </w:tcPr>
          <w:p w14:paraId="75B5B976" w14:textId="77777777" w:rsidR="00BF6A58" w:rsidRDefault="00000000" w:rsidP="00B57730">
            <w:pPr>
              <w:jc w:val="center"/>
            </w:pPr>
            <w:r>
              <w:t>42</w:t>
            </w:r>
          </w:p>
        </w:tc>
      </w:tr>
      <w:tr w:rsidR="00BF6A58" w14:paraId="2CEAB871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20414EFA" w14:textId="77777777" w:rsidR="00BF6A58" w:rsidRDefault="00000000" w:rsidP="00B57730">
            <w:pPr>
              <w:jc w:val="center"/>
            </w:pPr>
            <w:r>
              <w:t>충청북도</w:t>
            </w:r>
          </w:p>
        </w:tc>
        <w:tc>
          <w:tcPr>
            <w:tcW w:w="4320" w:type="dxa"/>
            <w:vAlign w:val="center"/>
          </w:tcPr>
          <w:p w14:paraId="047F9102" w14:textId="77777777" w:rsidR="00BF6A58" w:rsidRDefault="00000000" w:rsidP="00B57730">
            <w:pPr>
              <w:jc w:val="center"/>
            </w:pPr>
            <w:r>
              <w:t>43</w:t>
            </w:r>
          </w:p>
        </w:tc>
      </w:tr>
      <w:tr w:rsidR="00BF6A58" w14:paraId="2EA63C08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43B2A22A" w14:textId="77777777" w:rsidR="00BF6A58" w:rsidRDefault="00000000" w:rsidP="00B57730">
            <w:pPr>
              <w:jc w:val="center"/>
            </w:pPr>
            <w:r>
              <w:t>충청남도</w:t>
            </w:r>
          </w:p>
        </w:tc>
        <w:tc>
          <w:tcPr>
            <w:tcW w:w="4320" w:type="dxa"/>
            <w:vAlign w:val="center"/>
          </w:tcPr>
          <w:p w14:paraId="3703FA4D" w14:textId="77777777" w:rsidR="00BF6A58" w:rsidRDefault="00000000" w:rsidP="00B57730">
            <w:pPr>
              <w:jc w:val="center"/>
            </w:pPr>
            <w:r>
              <w:t>44</w:t>
            </w:r>
          </w:p>
        </w:tc>
      </w:tr>
      <w:tr w:rsidR="00BF6A58" w14:paraId="45A4C97E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3A59D380" w14:textId="77777777" w:rsidR="00BF6A58" w:rsidRDefault="00000000" w:rsidP="00B57730">
            <w:pPr>
              <w:jc w:val="center"/>
            </w:pPr>
            <w:r>
              <w:t>전라북도</w:t>
            </w:r>
          </w:p>
        </w:tc>
        <w:tc>
          <w:tcPr>
            <w:tcW w:w="4320" w:type="dxa"/>
            <w:vAlign w:val="center"/>
          </w:tcPr>
          <w:p w14:paraId="2313B21D" w14:textId="77777777" w:rsidR="00BF6A58" w:rsidRDefault="00000000" w:rsidP="00B57730">
            <w:pPr>
              <w:jc w:val="center"/>
            </w:pPr>
            <w:r>
              <w:t>45</w:t>
            </w:r>
          </w:p>
        </w:tc>
      </w:tr>
      <w:tr w:rsidR="00BF6A58" w14:paraId="62919660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5DD2C123" w14:textId="77777777" w:rsidR="00BF6A58" w:rsidRDefault="00000000" w:rsidP="00B57730">
            <w:pPr>
              <w:jc w:val="center"/>
            </w:pPr>
            <w:r>
              <w:t>전라남도</w:t>
            </w:r>
          </w:p>
        </w:tc>
        <w:tc>
          <w:tcPr>
            <w:tcW w:w="4320" w:type="dxa"/>
            <w:vAlign w:val="center"/>
          </w:tcPr>
          <w:p w14:paraId="794837CC" w14:textId="77777777" w:rsidR="00BF6A58" w:rsidRDefault="00000000" w:rsidP="00B57730">
            <w:pPr>
              <w:jc w:val="center"/>
            </w:pPr>
            <w:r>
              <w:t>46</w:t>
            </w:r>
          </w:p>
        </w:tc>
      </w:tr>
      <w:tr w:rsidR="00BF6A58" w14:paraId="416D66B3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0642D817" w14:textId="77777777" w:rsidR="00BF6A58" w:rsidRDefault="00000000" w:rsidP="00B57730">
            <w:pPr>
              <w:jc w:val="center"/>
            </w:pPr>
            <w:r>
              <w:t>경상북도</w:t>
            </w:r>
          </w:p>
        </w:tc>
        <w:tc>
          <w:tcPr>
            <w:tcW w:w="4320" w:type="dxa"/>
            <w:vAlign w:val="center"/>
          </w:tcPr>
          <w:p w14:paraId="4D689D75" w14:textId="77777777" w:rsidR="00BF6A58" w:rsidRDefault="00000000" w:rsidP="00B57730">
            <w:pPr>
              <w:jc w:val="center"/>
            </w:pPr>
            <w:r>
              <w:t>47</w:t>
            </w:r>
          </w:p>
        </w:tc>
      </w:tr>
      <w:tr w:rsidR="00BF6A58" w14:paraId="6639A7BF" w14:textId="77777777" w:rsidTr="00B57730">
        <w:trPr>
          <w:trHeight w:val="638"/>
        </w:trPr>
        <w:tc>
          <w:tcPr>
            <w:tcW w:w="4320" w:type="dxa"/>
            <w:vAlign w:val="center"/>
          </w:tcPr>
          <w:p w14:paraId="1D09A8A9" w14:textId="77777777" w:rsidR="00BF6A58" w:rsidRDefault="00000000" w:rsidP="00B57730">
            <w:pPr>
              <w:jc w:val="center"/>
            </w:pPr>
            <w:r>
              <w:t>경상남도</w:t>
            </w:r>
          </w:p>
        </w:tc>
        <w:tc>
          <w:tcPr>
            <w:tcW w:w="4320" w:type="dxa"/>
            <w:vAlign w:val="center"/>
          </w:tcPr>
          <w:p w14:paraId="169827C0" w14:textId="77777777" w:rsidR="00BF6A58" w:rsidRDefault="00000000" w:rsidP="00B57730">
            <w:pPr>
              <w:jc w:val="center"/>
            </w:pPr>
            <w:r>
              <w:t>48</w:t>
            </w:r>
          </w:p>
        </w:tc>
      </w:tr>
      <w:tr w:rsidR="00BF6A58" w14:paraId="0C6B7A44" w14:textId="77777777" w:rsidTr="00B57730">
        <w:trPr>
          <w:trHeight w:val="70"/>
        </w:trPr>
        <w:tc>
          <w:tcPr>
            <w:tcW w:w="4320" w:type="dxa"/>
            <w:vAlign w:val="center"/>
          </w:tcPr>
          <w:p w14:paraId="4CE530AA" w14:textId="77777777" w:rsidR="00BF6A58" w:rsidRDefault="00000000" w:rsidP="00B57730">
            <w:pPr>
              <w:jc w:val="center"/>
            </w:pPr>
            <w:proofErr w:type="spellStart"/>
            <w:r>
              <w:lastRenderedPageBreak/>
              <w:t>제주특별자치도</w:t>
            </w:r>
            <w:proofErr w:type="spellEnd"/>
          </w:p>
        </w:tc>
        <w:tc>
          <w:tcPr>
            <w:tcW w:w="4320" w:type="dxa"/>
            <w:vAlign w:val="center"/>
          </w:tcPr>
          <w:p w14:paraId="0F88C147" w14:textId="77777777" w:rsidR="00BF6A58" w:rsidRDefault="00000000" w:rsidP="00B57730">
            <w:pPr>
              <w:jc w:val="center"/>
            </w:pPr>
            <w:r>
              <w:t>50</w:t>
            </w:r>
          </w:p>
        </w:tc>
      </w:tr>
    </w:tbl>
    <w:p w14:paraId="123E4265" w14:textId="77777777" w:rsidR="00BF6A58" w:rsidRDefault="00000000">
      <w:pPr>
        <w:pStyle w:val="21"/>
      </w:pPr>
      <w:r>
        <w:t xml:space="preserve">2. </w:t>
      </w:r>
      <w:proofErr w:type="spellStart"/>
      <w:r>
        <w:t>시군구코드</w:t>
      </w:r>
      <w:proofErr w:type="spellEnd"/>
      <w:r>
        <w:t xml:space="preserve"> (</w:t>
      </w:r>
      <w:proofErr w:type="spellStart"/>
      <w:r>
        <w:t>예시</w:t>
      </w:r>
      <w:proofErr w:type="spellEnd"/>
      <w:r>
        <w:t>)</w:t>
      </w:r>
    </w:p>
    <w:p w14:paraId="7985DF4D" w14:textId="77777777" w:rsidR="00BF6A58" w:rsidRDefault="00000000">
      <w:pPr>
        <w:pStyle w:val="31"/>
      </w:pPr>
      <w:r>
        <w:t>서울특별시</w:t>
      </w:r>
      <w:r>
        <w:t xml:space="preserve"> (</w:t>
      </w:r>
      <w:r>
        <w:t>시도코드</w:t>
      </w:r>
      <w:r>
        <w:t>: 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BF6A58" w14:paraId="72142D65" w14:textId="77777777" w:rsidTr="00B57730">
        <w:tc>
          <w:tcPr>
            <w:tcW w:w="4320" w:type="dxa"/>
            <w:vAlign w:val="center"/>
          </w:tcPr>
          <w:p w14:paraId="1FD4792C" w14:textId="77777777" w:rsidR="00BF6A58" w:rsidRDefault="00000000" w:rsidP="00B57730">
            <w:pPr>
              <w:jc w:val="center"/>
            </w:pPr>
            <w:r>
              <w:t>시군구명</w:t>
            </w:r>
          </w:p>
        </w:tc>
        <w:tc>
          <w:tcPr>
            <w:tcW w:w="4320" w:type="dxa"/>
            <w:vAlign w:val="center"/>
          </w:tcPr>
          <w:p w14:paraId="35394B8D" w14:textId="77777777" w:rsidR="00BF6A58" w:rsidRDefault="00000000" w:rsidP="00B57730">
            <w:pPr>
              <w:jc w:val="center"/>
            </w:pPr>
            <w:r>
              <w:t>시군구코드</w:t>
            </w:r>
          </w:p>
        </w:tc>
      </w:tr>
      <w:tr w:rsidR="00BF6A58" w14:paraId="4BC0CB84" w14:textId="77777777" w:rsidTr="00B57730">
        <w:tc>
          <w:tcPr>
            <w:tcW w:w="4320" w:type="dxa"/>
            <w:vAlign w:val="center"/>
          </w:tcPr>
          <w:p w14:paraId="0B1E7F58" w14:textId="77777777" w:rsidR="00BF6A58" w:rsidRDefault="00000000" w:rsidP="00B57730">
            <w:pPr>
              <w:jc w:val="center"/>
            </w:pPr>
            <w:r>
              <w:t>종로구</w:t>
            </w:r>
          </w:p>
        </w:tc>
        <w:tc>
          <w:tcPr>
            <w:tcW w:w="4320" w:type="dxa"/>
            <w:vAlign w:val="center"/>
          </w:tcPr>
          <w:p w14:paraId="2C080BFE" w14:textId="77777777" w:rsidR="00BF6A58" w:rsidRDefault="00000000" w:rsidP="00B57730">
            <w:pPr>
              <w:jc w:val="center"/>
            </w:pPr>
            <w:r>
              <w:t>110</w:t>
            </w:r>
          </w:p>
        </w:tc>
      </w:tr>
      <w:tr w:rsidR="00BF6A58" w14:paraId="6F37B112" w14:textId="77777777" w:rsidTr="00B57730">
        <w:tc>
          <w:tcPr>
            <w:tcW w:w="4320" w:type="dxa"/>
            <w:vAlign w:val="center"/>
          </w:tcPr>
          <w:p w14:paraId="3E4C624B" w14:textId="77777777" w:rsidR="00BF6A58" w:rsidRDefault="00000000" w:rsidP="00B57730">
            <w:pPr>
              <w:jc w:val="center"/>
            </w:pPr>
            <w:r>
              <w:t>중구</w:t>
            </w:r>
          </w:p>
        </w:tc>
        <w:tc>
          <w:tcPr>
            <w:tcW w:w="4320" w:type="dxa"/>
            <w:vAlign w:val="center"/>
          </w:tcPr>
          <w:p w14:paraId="13639AD6" w14:textId="77777777" w:rsidR="00BF6A58" w:rsidRDefault="00000000" w:rsidP="00B57730">
            <w:pPr>
              <w:jc w:val="center"/>
            </w:pPr>
            <w:r>
              <w:t>140</w:t>
            </w:r>
          </w:p>
        </w:tc>
      </w:tr>
      <w:tr w:rsidR="00BF6A58" w14:paraId="1E1DDF12" w14:textId="77777777" w:rsidTr="00B57730">
        <w:tc>
          <w:tcPr>
            <w:tcW w:w="4320" w:type="dxa"/>
            <w:vAlign w:val="center"/>
          </w:tcPr>
          <w:p w14:paraId="4690FB9F" w14:textId="77777777" w:rsidR="00BF6A58" w:rsidRDefault="00000000" w:rsidP="00B57730">
            <w:pPr>
              <w:jc w:val="center"/>
            </w:pPr>
            <w:r>
              <w:t>용산구</w:t>
            </w:r>
          </w:p>
        </w:tc>
        <w:tc>
          <w:tcPr>
            <w:tcW w:w="4320" w:type="dxa"/>
            <w:vAlign w:val="center"/>
          </w:tcPr>
          <w:p w14:paraId="4311D4CF" w14:textId="77777777" w:rsidR="00BF6A58" w:rsidRDefault="00000000" w:rsidP="00B57730">
            <w:pPr>
              <w:jc w:val="center"/>
            </w:pPr>
            <w:r>
              <w:t>170</w:t>
            </w:r>
          </w:p>
        </w:tc>
      </w:tr>
      <w:tr w:rsidR="00BF6A58" w14:paraId="3093E00D" w14:textId="77777777" w:rsidTr="00B57730">
        <w:tc>
          <w:tcPr>
            <w:tcW w:w="4320" w:type="dxa"/>
            <w:vAlign w:val="center"/>
          </w:tcPr>
          <w:p w14:paraId="7B036F28" w14:textId="77777777" w:rsidR="00BF6A58" w:rsidRDefault="00000000" w:rsidP="00B57730">
            <w:pPr>
              <w:jc w:val="center"/>
            </w:pPr>
            <w:r>
              <w:t>성동구</w:t>
            </w:r>
          </w:p>
        </w:tc>
        <w:tc>
          <w:tcPr>
            <w:tcW w:w="4320" w:type="dxa"/>
            <w:vAlign w:val="center"/>
          </w:tcPr>
          <w:p w14:paraId="4DCC4585" w14:textId="77777777" w:rsidR="00BF6A58" w:rsidRDefault="00000000" w:rsidP="00B57730">
            <w:pPr>
              <w:jc w:val="center"/>
            </w:pPr>
            <w:r>
              <w:t>200</w:t>
            </w:r>
          </w:p>
        </w:tc>
      </w:tr>
      <w:tr w:rsidR="00BF6A58" w14:paraId="561C8C09" w14:textId="77777777" w:rsidTr="00B57730">
        <w:tc>
          <w:tcPr>
            <w:tcW w:w="4320" w:type="dxa"/>
            <w:vAlign w:val="center"/>
          </w:tcPr>
          <w:p w14:paraId="3407194E" w14:textId="77777777" w:rsidR="00BF6A58" w:rsidRDefault="00000000" w:rsidP="00B57730">
            <w:pPr>
              <w:jc w:val="center"/>
            </w:pPr>
            <w:r>
              <w:t>광진구</w:t>
            </w:r>
          </w:p>
        </w:tc>
        <w:tc>
          <w:tcPr>
            <w:tcW w:w="4320" w:type="dxa"/>
            <w:vAlign w:val="center"/>
          </w:tcPr>
          <w:p w14:paraId="0F62A339" w14:textId="77777777" w:rsidR="00BF6A58" w:rsidRDefault="00000000" w:rsidP="00B57730">
            <w:pPr>
              <w:jc w:val="center"/>
            </w:pPr>
            <w:r>
              <w:t>215</w:t>
            </w:r>
          </w:p>
        </w:tc>
      </w:tr>
      <w:tr w:rsidR="00BF6A58" w14:paraId="77F0CB5C" w14:textId="77777777" w:rsidTr="00B57730">
        <w:tc>
          <w:tcPr>
            <w:tcW w:w="4320" w:type="dxa"/>
            <w:vAlign w:val="center"/>
          </w:tcPr>
          <w:p w14:paraId="2035164E" w14:textId="77777777" w:rsidR="00BF6A58" w:rsidRDefault="00000000" w:rsidP="00B57730">
            <w:pPr>
              <w:jc w:val="center"/>
            </w:pPr>
            <w:r>
              <w:t>동대문구</w:t>
            </w:r>
          </w:p>
        </w:tc>
        <w:tc>
          <w:tcPr>
            <w:tcW w:w="4320" w:type="dxa"/>
            <w:vAlign w:val="center"/>
          </w:tcPr>
          <w:p w14:paraId="2FA56A6E" w14:textId="77777777" w:rsidR="00BF6A58" w:rsidRDefault="00000000" w:rsidP="00B57730">
            <w:pPr>
              <w:jc w:val="center"/>
            </w:pPr>
            <w:r>
              <w:t>230</w:t>
            </w:r>
          </w:p>
        </w:tc>
      </w:tr>
      <w:tr w:rsidR="00BF6A58" w14:paraId="2CF49905" w14:textId="77777777" w:rsidTr="00B57730">
        <w:tc>
          <w:tcPr>
            <w:tcW w:w="4320" w:type="dxa"/>
            <w:vAlign w:val="center"/>
          </w:tcPr>
          <w:p w14:paraId="6BB67A9C" w14:textId="77777777" w:rsidR="00BF6A58" w:rsidRDefault="00000000" w:rsidP="00B57730">
            <w:pPr>
              <w:jc w:val="center"/>
            </w:pPr>
            <w:r>
              <w:t>중랑구</w:t>
            </w:r>
          </w:p>
        </w:tc>
        <w:tc>
          <w:tcPr>
            <w:tcW w:w="4320" w:type="dxa"/>
            <w:vAlign w:val="center"/>
          </w:tcPr>
          <w:p w14:paraId="528AABFB" w14:textId="77777777" w:rsidR="00BF6A58" w:rsidRDefault="00000000" w:rsidP="00B57730">
            <w:pPr>
              <w:jc w:val="center"/>
            </w:pPr>
            <w:r>
              <w:t>260</w:t>
            </w:r>
          </w:p>
        </w:tc>
      </w:tr>
      <w:tr w:rsidR="00BF6A58" w14:paraId="3F0761D4" w14:textId="77777777" w:rsidTr="00B57730">
        <w:tc>
          <w:tcPr>
            <w:tcW w:w="4320" w:type="dxa"/>
            <w:vAlign w:val="center"/>
          </w:tcPr>
          <w:p w14:paraId="3E9F30AE" w14:textId="77777777" w:rsidR="00BF6A58" w:rsidRDefault="00000000" w:rsidP="00B57730">
            <w:pPr>
              <w:jc w:val="center"/>
            </w:pPr>
            <w:r>
              <w:t>성북구</w:t>
            </w:r>
          </w:p>
        </w:tc>
        <w:tc>
          <w:tcPr>
            <w:tcW w:w="4320" w:type="dxa"/>
            <w:vAlign w:val="center"/>
          </w:tcPr>
          <w:p w14:paraId="7C1B5135" w14:textId="77777777" w:rsidR="00BF6A58" w:rsidRDefault="00000000" w:rsidP="00B57730">
            <w:pPr>
              <w:jc w:val="center"/>
            </w:pPr>
            <w:r>
              <w:t>290</w:t>
            </w:r>
          </w:p>
        </w:tc>
      </w:tr>
      <w:tr w:rsidR="00BF6A58" w14:paraId="3DF69503" w14:textId="77777777" w:rsidTr="00B57730">
        <w:tc>
          <w:tcPr>
            <w:tcW w:w="4320" w:type="dxa"/>
            <w:vAlign w:val="center"/>
          </w:tcPr>
          <w:p w14:paraId="1940DA5C" w14:textId="77777777" w:rsidR="00BF6A58" w:rsidRDefault="00000000" w:rsidP="00B57730">
            <w:pPr>
              <w:jc w:val="center"/>
            </w:pPr>
            <w:r>
              <w:t>강북구</w:t>
            </w:r>
          </w:p>
        </w:tc>
        <w:tc>
          <w:tcPr>
            <w:tcW w:w="4320" w:type="dxa"/>
            <w:vAlign w:val="center"/>
          </w:tcPr>
          <w:p w14:paraId="6805B4D1" w14:textId="77777777" w:rsidR="00BF6A58" w:rsidRDefault="00000000" w:rsidP="00B57730">
            <w:pPr>
              <w:jc w:val="center"/>
            </w:pPr>
            <w:r>
              <w:t>305</w:t>
            </w:r>
          </w:p>
        </w:tc>
      </w:tr>
      <w:tr w:rsidR="00BF6A58" w14:paraId="41B9189F" w14:textId="77777777" w:rsidTr="00B57730">
        <w:tc>
          <w:tcPr>
            <w:tcW w:w="4320" w:type="dxa"/>
            <w:vAlign w:val="center"/>
          </w:tcPr>
          <w:p w14:paraId="37BF5AD3" w14:textId="77777777" w:rsidR="00BF6A58" w:rsidRDefault="00000000" w:rsidP="00B57730">
            <w:pPr>
              <w:jc w:val="center"/>
            </w:pPr>
            <w:r>
              <w:t>도봉구</w:t>
            </w:r>
          </w:p>
        </w:tc>
        <w:tc>
          <w:tcPr>
            <w:tcW w:w="4320" w:type="dxa"/>
            <w:vAlign w:val="center"/>
          </w:tcPr>
          <w:p w14:paraId="430C161C" w14:textId="77777777" w:rsidR="00BF6A58" w:rsidRDefault="00000000" w:rsidP="00B57730">
            <w:pPr>
              <w:jc w:val="center"/>
            </w:pPr>
            <w:r>
              <w:t>320</w:t>
            </w:r>
          </w:p>
        </w:tc>
      </w:tr>
      <w:tr w:rsidR="00BF6A58" w14:paraId="1636DD33" w14:textId="77777777" w:rsidTr="00B57730">
        <w:tc>
          <w:tcPr>
            <w:tcW w:w="4320" w:type="dxa"/>
            <w:vAlign w:val="center"/>
          </w:tcPr>
          <w:p w14:paraId="74F26D8A" w14:textId="77777777" w:rsidR="00BF6A58" w:rsidRDefault="00000000" w:rsidP="00B57730">
            <w:pPr>
              <w:jc w:val="center"/>
            </w:pPr>
            <w:r>
              <w:t>노원구</w:t>
            </w:r>
          </w:p>
        </w:tc>
        <w:tc>
          <w:tcPr>
            <w:tcW w:w="4320" w:type="dxa"/>
            <w:vAlign w:val="center"/>
          </w:tcPr>
          <w:p w14:paraId="136148E9" w14:textId="77777777" w:rsidR="00BF6A58" w:rsidRDefault="00000000" w:rsidP="00B57730">
            <w:pPr>
              <w:jc w:val="center"/>
            </w:pPr>
            <w:r>
              <w:t>350</w:t>
            </w:r>
          </w:p>
        </w:tc>
      </w:tr>
      <w:tr w:rsidR="00BF6A58" w14:paraId="4764D0A8" w14:textId="77777777" w:rsidTr="00B57730">
        <w:tc>
          <w:tcPr>
            <w:tcW w:w="4320" w:type="dxa"/>
            <w:vAlign w:val="center"/>
          </w:tcPr>
          <w:p w14:paraId="51D0BD1A" w14:textId="77777777" w:rsidR="00BF6A58" w:rsidRDefault="00000000" w:rsidP="00B57730">
            <w:pPr>
              <w:jc w:val="center"/>
            </w:pPr>
            <w:r>
              <w:t>은평구</w:t>
            </w:r>
          </w:p>
        </w:tc>
        <w:tc>
          <w:tcPr>
            <w:tcW w:w="4320" w:type="dxa"/>
            <w:vAlign w:val="center"/>
          </w:tcPr>
          <w:p w14:paraId="4FF3648A" w14:textId="77777777" w:rsidR="00BF6A58" w:rsidRDefault="00000000" w:rsidP="00B57730">
            <w:pPr>
              <w:jc w:val="center"/>
            </w:pPr>
            <w:r>
              <w:t>380</w:t>
            </w:r>
          </w:p>
        </w:tc>
      </w:tr>
      <w:tr w:rsidR="00BF6A58" w14:paraId="0F37C0DA" w14:textId="77777777" w:rsidTr="00B57730">
        <w:tc>
          <w:tcPr>
            <w:tcW w:w="4320" w:type="dxa"/>
            <w:vAlign w:val="center"/>
          </w:tcPr>
          <w:p w14:paraId="01A5A4A9" w14:textId="77777777" w:rsidR="00BF6A58" w:rsidRDefault="00000000" w:rsidP="00B57730">
            <w:pPr>
              <w:jc w:val="center"/>
            </w:pPr>
            <w:r>
              <w:t>서대문구</w:t>
            </w:r>
          </w:p>
        </w:tc>
        <w:tc>
          <w:tcPr>
            <w:tcW w:w="4320" w:type="dxa"/>
            <w:vAlign w:val="center"/>
          </w:tcPr>
          <w:p w14:paraId="4AAAA2E3" w14:textId="77777777" w:rsidR="00BF6A58" w:rsidRDefault="00000000" w:rsidP="00B57730">
            <w:pPr>
              <w:jc w:val="center"/>
            </w:pPr>
            <w:r>
              <w:t>410</w:t>
            </w:r>
          </w:p>
        </w:tc>
      </w:tr>
      <w:tr w:rsidR="00BF6A58" w14:paraId="1A9BC583" w14:textId="77777777" w:rsidTr="00B57730">
        <w:tc>
          <w:tcPr>
            <w:tcW w:w="4320" w:type="dxa"/>
            <w:vAlign w:val="center"/>
          </w:tcPr>
          <w:p w14:paraId="68EE16BA" w14:textId="77777777" w:rsidR="00BF6A58" w:rsidRDefault="00000000" w:rsidP="00B57730">
            <w:pPr>
              <w:jc w:val="center"/>
            </w:pPr>
            <w:r>
              <w:t>마포구</w:t>
            </w:r>
          </w:p>
        </w:tc>
        <w:tc>
          <w:tcPr>
            <w:tcW w:w="4320" w:type="dxa"/>
            <w:vAlign w:val="center"/>
          </w:tcPr>
          <w:p w14:paraId="10EACBDE" w14:textId="77777777" w:rsidR="00BF6A58" w:rsidRDefault="00000000" w:rsidP="00B57730">
            <w:pPr>
              <w:jc w:val="center"/>
            </w:pPr>
            <w:r>
              <w:t>440</w:t>
            </w:r>
          </w:p>
        </w:tc>
      </w:tr>
      <w:tr w:rsidR="00BF6A58" w14:paraId="6AE4F627" w14:textId="77777777" w:rsidTr="00B57730">
        <w:tc>
          <w:tcPr>
            <w:tcW w:w="4320" w:type="dxa"/>
            <w:vAlign w:val="center"/>
          </w:tcPr>
          <w:p w14:paraId="64F4FF77" w14:textId="77777777" w:rsidR="00BF6A58" w:rsidRDefault="00000000" w:rsidP="00B57730">
            <w:pPr>
              <w:jc w:val="center"/>
            </w:pPr>
            <w:r>
              <w:t>양천구</w:t>
            </w:r>
          </w:p>
        </w:tc>
        <w:tc>
          <w:tcPr>
            <w:tcW w:w="4320" w:type="dxa"/>
            <w:vAlign w:val="center"/>
          </w:tcPr>
          <w:p w14:paraId="25F96002" w14:textId="77777777" w:rsidR="00BF6A58" w:rsidRDefault="00000000" w:rsidP="00B57730">
            <w:pPr>
              <w:jc w:val="center"/>
            </w:pPr>
            <w:r>
              <w:t>470</w:t>
            </w:r>
          </w:p>
        </w:tc>
      </w:tr>
      <w:tr w:rsidR="00BF6A58" w14:paraId="3D04E7F9" w14:textId="77777777" w:rsidTr="00B57730">
        <w:tc>
          <w:tcPr>
            <w:tcW w:w="4320" w:type="dxa"/>
            <w:vAlign w:val="center"/>
          </w:tcPr>
          <w:p w14:paraId="6CC436AB" w14:textId="77777777" w:rsidR="00BF6A58" w:rsidRDefault="00000000" w:rsidP="00B57730">
            <w:pPr>
              <w:jc w:val="center"/>
            </w:pPr>
            <w:r>
              <w:lastRenderedPageBreak/>
              <w:t>강서구</w:t>
            </w:r>
          </w:p>
        </w:tc>
        <w:tc>
          <w:tcPr>
            <w:tcW w:w="4320" w:type="dxa"/>
            <w:vAlign w:val="center"/>
          </w:tcPr>
          <w:p w14:paraId="3E722BBE" w14:textId="77777777" w:rsidR="00BF6A58" w:rsidRDefault="00000000" w:rsidP="00B57730">
            <w:pPr>
              <w:jc w:val="center"/>
            </w:pPr>
            <w:r>
              <w:t>500</w:t>
            </w:r>
          </w:p>
        </w:tc>
      </w:tr>
      <w:tr w:rsidR="00BF6A58" w14:paraId="66084227" w14:textId="77777777" w:rsidTr="00B57730">
        <w:tc>
          <w:tcPr>
            <w:tcW w:w="4320" w:type="dxa"/>
            <w:vAlign w:val="center"/>
          </w:tcPr>
          <w:p w14:paraId="00440E08" w14:textId="77777777" w:rsidR="00BF6A58" w:rsidRDefault="00000000" w:rsidP="00B57730">
            <w:pPr>
              <w:jc w:val="center"/>
            </w:pPr>
            <w:r>
              <w:t>구로구</w:t>
            </w:r>
          </w:p>
        </w:tc>
        <w:tc>
          <w:tcPr>
            <w:tcW w:w="4320" w:type="dxa"/>
            <w:vAlign w:val="center"/>
          </w:tcPr>
          <w:p w14:paraId="4DDB02D3" w14:textId="77777777" w:rsidR="00BF6A58" w:rsidRDefault="00000000" w:rsidP="00B57730">
            <w:pPr>
              <w:jc w:val="center"/>
            </w:pPr>
            <w:r>
              <w:t>530</w:t>
            </w:r>
          </w:p>
        </w:tc>
      </w:tr>
      <w:tr w:rsidR="00BF6A58" w14:paraId="27BF8D73" w14:textId="77777777" w:rsidTr="00B57730">
        <w:tc>
          <w:tcPr>
            <w:tcW w:w="4320" w:type="dxa"/>
            <w:vAlign w:val="center"/>
          </w:tcPr>
          <w:p w14:paraId="65DEB0CD" w14:textId="77777777" w:rsidR="00BF6A58" w:rsidRDefault="00000000" w:rsidP="00B57730">
            <w:pPr>
              <w:jc w:val="center"/>
            </w:pPr>
            <w:r>
              <w:t>금천구</w:t>
            </w:r>
          </w:p>
        </w:tc>
        <w:tc>
          <w:tcPr>
            <w:tcW w:w="4320" w:type="dxa"/>
            <w:vAlign w:val="center"/>
          </w:tcPr>
          <w:p w14:paraId="2B319220" w14:textId="77777777" w:rsidR="00BF6A58" w:rsidRDefault="00000000" w:rsidP="00B57730">
            <w:pPr>
              <w:jc w:val="center"/>
            </w:pPr>
            <w:r>
              <w:t>545</w:t>
            </w:r>
          </w:p>
        </w:tc>
      </w:tr>
      <w:tr w:rsidR="00BF6A58" w14:paraId="37BF64F2" w14:textId="77777777" w:rsidTr="00B57730">
        <w:tc>
          <w:tcPr>
            <w:tcW w:w="4320" w:type="dxa"/>
            <w:vAlign w:val="center"/>
          </w:tcPr>
          <w:p w14:paraId="7AA2349D" w14:textId="77777777" w:rsidR="00BF6A58" w:rsidRDefault="00000000" w:rsidP="00B57730">
            <w:pPr>
              <w:jc w:val="center"/>
            </w:pPr>
            <w:r>
              <w:t>영등포구</w:t>
            </w:r>
          </w:p>
        </w:tc>
        <w:tc>
          <w:tcPr>
            <w:tcW w:w="4320" w:type="dxa"/>
            <w:vAlign w:val="center"/>
          </w:tcPr>
          <w:p w14:paraId="3BC961F2" w14:textId="77777777" w:rsidR="00BF6A58" w:rsidRDefault="00000000" w:rsidP="00B57730">
            <w:pPr>
              <w:jc w:val="center"/>
            </w:pPr>
            <w:r>
              <w:t>560</w:t>
            </w:r>
          </w:p>
        </w:tc>
      </w:tr>
      <w:tr w:rsidR="00BF6A58" w14:paraId="056E64F3" w14:textId="77777777" w:rsidTr="00B57730">
        <w:tc>
          <w:tcPr>
            <w:tcW w:w="4320" w:type="dxa"/>
            <w:vAlign w:val="center"/>
          </w:tcPr>
          <w:p w14:paraId="44905E32" w14:textId="77777777" w:rsidR="00BF6A58" w:rsidRDefault="00000000" w:rsidP="00B57730">
            <w:pPr>
              <w:jc w:val="center"/>
            </w:pPr>
            <w:r>
              <w:t>동작구</w:t>
            </w:r>
          </w:p>
        </w:tc>
        <w:tc>
          <w:tcPr>
            <w:tcW w:w="4320" w:type="dxa"/>
            <w:vAlign w:val="center"/>
          </w:tcPr>
          <w:p w14:paraId="717A8C89" w14:textId="77777777" w:rsidR="00BF6A58" w:rsidRDefault="00000000" w:rsidP="00B57730">
            <w:pPr>
              <w:jc w:val="center"/>
            </w:pPr>
            <w:r>
              <w:t>590</w:t>
            </w:r>
          </w:p>
        </w:tc>
      </w:tr>
      <w:tr w:rsidR="00BF6A58" w14:paraId="6C8ACA3F" w14:textId="77777777" w:rsidTr="00B57730">
        <w:tc>
          <w:tcPr>
            <w:tcW w:w="4320" w:type="dxa"/>
            <w:vAlign w:val="center"/>
          </w:tcPr>
          <w:p w14:paraId="77237772" w14:textId="77777777" w:rsidR="00BF6A58" w:rsidRDefault="00000000" w:rsidP="00B57730">
            <w:pPr>
              <w:jc w:val="center"/>
            </w:pPr>
            <w:r>
              <w:t>관악구</w:t>
            </w:r>
          </w:p>
        </w:tc>
        <w:tc>
          <w:tcPr>
            <w:tcW w:w="4320" w:type="dxa"/>
            <w:vAlign w:val="center"/>
          </w:tcPr>
          <w:p w14:paraId="26AA40F5" w14:textId="77777777" w:rsidR="00BF6A58" w:rsidRDefault="00000000" w:rsidP="00B57730">
            <w:pPr>
              <w:jc w:val="center"/>
            </w:pPr>
            <w:r>
              <w:t>620</w:t>
            </w:r>
          </w:p>
        </w:tc>
      </w:tr>
      <w:tr w:rsidR="00BF6A58" w14:paraId="07DE3DB8" w14:textId="77777777" w:rsidTr="00B57730">
        <w:tc>
          <w:tcPr>
            <w:tcW w:w="4320" w:type="dxa"/>
            <w:vAlign w:val="center"/>
          </w:tcPr>
          <w:p w14:paraId="237DCB86" w14:textId="77777777" w:rsidR="00BF6A58" w:rsidRDefault="00000000" w:rsidP="00B57730">
            <w:pPr>
              <w:jc w:val="center"/>
            </w:pPr>
            <w:r>
              <w:t>서초구</w:t>
            </w:r>
          </w:p>
        </w:tc>
        <w:tc>
          <w:tcPr>
            <w:tcW w:w="4320" w:type="dxa"/>
            <w:vAlign w:val="center"/>
          </w:tcPr>
          <w:p w14:paraId="2BF5983E" w14:textId="77777777" w:rsidR="00BF6A58" w:rsidRDefault="00000000" w:rsidP="00B57730">
            <w:pPr>
              <w:jc w:val="center"/>
            </w:pPr>
            <w:r>
              <w:t>650</w:t>
            </w:r>
          </w:p>
        </w:tc>
      </w:tr>
      <w:tr w:rsidR="00BF6A58" w14:paraId="6D688E7C" w14:textId="77777777" w:rsidTr="00B57730">
        <w:tc>
          <w:tcPr>
            <w:tcW w:w="4320" w:type="dxa"/>
            <w:vAlign w:val="center"/>
          </w:tcPr>
          <w:p w14:paraId="73F28259" w14:textId="77777777" w:rsidR="00BF6A58" w:rsidRDefault="00000000" w:rsidP="00B57730">
            <w:pPr>
              <w:jc w:val="center"/>
            </w:pPr>
            <w:r>
              <w:t>강남구</w:t>
            </w:r>
          </w:p>
        </w:tc>
        <w:tc>
          <w:tcPr>
            <w:tcW w:w="4320" w:type="dxa"/>
            <w:vAlign w:val="center"/>
          </w:tcPr>
          <w:p w14:paraId="397F8D9D" w14:textId="77777777" w:rsidR="00BF6A58" w:rsidRDefault="00000000" w:rsidP="00B57730">
            <w:pPr>
              <w:jc w:val="center"/>
            </w:pPr>
            <w:r>
              <w:t>680</w:t>
            </w:r>
          </w:p>
        </w:tc>
      </w:tr>
      <w:tr w:rsidR="00BF6A58" w14:paraId="0FC55DE6" w14:textId="77777777" w:rsidTr="00B57730">
        <w:tc>
          <w:tcPr>
            <w:tcW w:w="4320" w:type="dxa"/>
            <w:vAlign w:val="center"/>
          </w:tcPr>
          <w:p w14:paraId="5F2F0BB4" w14:textId="77777777" w:rsidR="00BF6A58" w:rsidRDefault="00000000" w:rsidP="00B57730">
            <w:pPr>
              <w:jc w:val="center"/>
            </w:pPr>
            <w:r>
              <w:t>송파구</w:t>
            </w:r>
          </w:p>
        </w:tc>
        <w:tc>
          <w:tcPr>
            <w:tcW w:w="4320" w:type="dxa"/>
            <w:vAlign w:val="center"/>
          </w:tcPr>
          <w:p w14:paraId="2AE0DE85" w14:textId="77777777" w:rsidR="00BF6A58" w:rsidRDefault="00000000" w:rsidP="00B57730">
            <w:pPr>
              <w:jc w:val="center"/>
            </w:pPr>
            <w:r>
              <w:t>710</w:t>
            </w:r>
          </w:p>
        </w:tc>
      </w:tr>
      <w:tr w:rsidR="00BF6A58" w14:paraId="425FA662" w14:textId="77777777" w:rsidTr="00B57730">
        <w:tc>
          <w:tcPr>
            <w:tcW w:w="4320" w:type="dxa"/>
            <w:vAlign w:val="center"/>
          </w:tcPr>
          <w:p w14:paraId="21B00245" w14:textId="77777777" w:rsidR="00BF6A58" w:rsidRDefault="00000000" w:rsidP="00B57730">
            <w:pPr>
              <w:jc w:val="center"/>
            </w:pPr>
            <w:r>
              <w:t>강동구</w:t>
            </w:r>
          </w:p>
        </w:tc>
        <w:tc>
          <w:tcPr>
            <w:tcW w:w="4320" w:type="dxa"/>
            <w:vAlign w:val="center"/>
          </w:tcPr>
          <w:p w14:paraId="7853D001" w14:textId="77777777" w:rsidR="00BF6A58" w:rsidRDefault="00000000" w:rsidP="00B57730">
            <w:pPr>
              <w:jc w:val="center"/>
            </w:pPr>
            <w:r>
              <w:t>740</w:t>
            </w:r>
          </w:p>
        </w:tc>
      </w:tr>
    </w:tbl>
    <w:p w14:paraId="6A7EC65B" w14:textId="77777777" w:rsidR="00BF6A58" w:rsidRDefault="00000000">
      <w:pPr>
        <w:pStyle w:val="31"/>
      </w:pPr>
      <w:r>
        <w:t>부산광역시</w:t>
      </w:r>
      <w:r>
        <w:t xml:space="preserve"> (</w:t>
      </w:r>
      <w:r>
        <w:t>시도코드</w:t>
      </w:r>
      <w:r>
        <w:t>: 26)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BF6A58" w14:paraId="71234A93" w14:textId="77777777" w:rsidTr="00B57730">
        <w:tc>
          <w:tcPr>
            <w:tcW w:w="4320" w:type="dxa"/>
            <w:vAlign w:val="center"/>
          </w:tcPr>
          <w:p w14:paraId="1C8C7936" w14:textId="77777777" w:rsidR="00BF6A58" w:rsidRDefault="00000000" w:rsidP="00B57730">
            <w:pPr>
              <w:jc w:val="center"/>
            </w:pPr>
            <w:r>
              <w:t>시군구명</w:t>
            </w:r>
          </w:p>
        </w:tc>
        <w:tc>
          <w:tcPr>
            <w:tcW w:w="4320" w:type="dxa"/>
            <w:vAlign w:val="center"/>
          </w:tcPr>
          <w:p w14:paraId="5412D286" w14:textId="77777777" w:rsidR="00BF6A58" w:rsidRDefault="00000000" w:rsidP="00B57730">
            <w:pPr>
              <w:jc w:val="center"/>
            </w:pPr>
            <w:r>
              <w:t>시군구코드</w:t>
            </w:r>
          </w:p>
        </w:tc>
      </w:tr>
      <w:tr w:rsidR="00BF6A58" w14:paraId="7C7E9F02" w14:textId="77777777" w:rsidTr="00B57730">
        <w:tc>
          <w:tcPr>
            <w:tcW w:w="4320" w:type="dxa"/>
            <w:vAlign w:val="center"/>
          </w:tcPr>
          <w:p w14:paraId="71F0D8D1" w14:textId="77777777" w:rsidR="00BF6A58" w:rsidRDefault="00000000" w:rsidP="00B57730">
            <w:pPr>
              <w:jc w:val="center"/>
            </w:pPr>
            <w:r>
              <w:t>중구</w:t>
            </w:r>
          </w:p>
        </w:tc>
        <w:tc>
          <w:tcPr>
            <w:tcW w:w="4320" w:type="dxa"/>
            <w:vAlign w:val="center"/>
          </w:tcPr>
          <w:p w14:paraId="3FBACE06" w14:textId="77777777" w:rsidR="00BF6A58" w:rsidRDefault="00000000" w:rsidP="00B57730">
            <w:pPr>
              <w:jc w:val="center"/>
            </w:pPr>
            <w:r>
              <w:t>110</w:t>
            </w:r>
          </w:p>
        </w:tc>
      </w:tr>
      <w:tr w:rsidR="00BF6A58" w14:paraId="17C469C6" w14:textId="77777777" w:rsidTr="00B57730">
        <w:tc>
          <w:tcPr>
            <w:tcW w:w="4320" w:type="dxa"/>
            <w:vAlign w:val="center"/>
          </w:tcPr>
          <w:p w14:paraId="20A6FFF9" w14:textId="77777777" w:rsidR="00BF6A58" w:rsidRDefault="00000000" w:rsidP="00B57730">
            <w:pPr>
              <w:jc w:val="center"/>
            </w:pPr>
            <w:r>
              <w:t>서구</w:t>
            </w:r>
          </w:p>
        </w:tc>
        <w:tc>
          <w:tcPr>
            <w:tcW w:w="4320" w:type="dxa"/>
            <w:vAlign w:val="center"/>
          </w:tcPr>
          <w:p w14:paraId="41B6AAD4" w14:textId="77777777" w:rsidR="00BF6A58" w:rsidRDefault="00000000" w:rsidP="00B57730">
            <w:pPr>
              <w:jc w:val="center"/>
            </w:pPr>
            <w:r>
              <w:t>140</w:t>
            </w:r>
          </w:p>
        </w:tc>
      </w:tr>
      <w:tr w:rsidR="00BF6A58" w14:paraId="59A88001" w14:textId="77777777" w:rsidTr="00B57730">
        <w:tc>
          <w:tcPr>
            <w:tcW w:w="4320" w:type="dxa"/>
            <w:vAlign w:val="center"/>
          </w:tcPr>
          <w:p w14:paraId="651A93D7" w14:textId="77777777" w:rsidR="00BF6A58" w:rsidRDefault="00000000" w:rsidP="00B57730">
            <w:pPr>
              <w:jc w:val="center"/>
            </w:pPr>
            <w:r>
              <w:t>동구</w:t>
            </w:r>
          </w:p>
        </w:tc>
        <w:tc>
          <w:tcPr>
            <w:tcW w:w="4320" w:type="dxa"/>
            <w:vAlign w:val="center"/>
          </w:tcPr>
          <w:p w14:paraId="47A680D0" w14:textId="77777777" w:rsidR="00BF6A58" w:rsidRDefault="00000000" w:rsidP="00B57730">
            <w:pPr>
              <w:jc w:val="center"/>
            </w:pPr>
            <w:r>
              <w:t>170</w:t>
            </w:r>
          </w:p>
        </w:tc>
      </w:tr>
      <w:tr w:rsidR="00BF6A58" w14:paraId="191EC004" w14:textId="77777777" w:rsidTr="00B57730">
        <w:tc>
          <w:tcPr>
            <w:tcW w:w="4320" w:type="dxa"/>
            <w:vAlign w:val="center"/>
          </w:tcPr>
          <w:p w14:paraId="30439B67" w14:textId="77777777" w:rsidR="00BF6A58" w:rsidRDefault="00000000" w:rsidP="00B57730">
            <w:pPr>
              <w:jc w:val="center"/>
            </w:pPr>
            <w:r>
              <w:t>영도구</w:t>
            </w:r>
          </w:p>
        </w:tc>
        <w:tc>
          <w:tcPr>
            <w:tcW w:w="4320" w:type="dxa"/>
            <w:vAlign w:val="center"/>
          </w:tcPr>
          <w:p w14:paraId="2CAD8D9E" w14:textId="77777777" w:rsidR="00BF6A58" w:rsidRDefault="00000000" w:rsidP="00B57730">
            <w:pPr>
              <w:jc w:val="center"/>
            </w:pPr>
            <w:r>
              <w:t>200</w:t>
            </w:r>
          </w:p>
        </w:tc>
      </w:tr>
      <w:tr w:rsidR="00BF6A58" w14:paraId="1E58B430" w14:textId="77777777" w:rsidTr="00B57730">
        <w:tc>
          <w:tcPr>
            <w:tcW w:w="4320" w:type="dxa"/>
            <w:vAlign w:val="center"/>
          </w:tcPr>
          <w:p w14:paraId="4BB91638" w14:textId="77777777" w:rsidR="00BF6A58" w:rsidRDefault="00000000" w:rsidP="00B57730">
            <w:pPr>
              <w:jc w:val="center"/>
            </w:pPr>
            <w:r>
              <w:t>부산진구</w:t>
            </w:r>
          </w:p>
        </w:tc>
        <w:tc>
          <w:tcPr>
            <w:tcW w:w="4320" w:type="dxa"/>
            <w:vAlign w:val="center"/>
          </w:tcPr>
          <w:p w14:paraId="16964819" w14:textId="77777777" w:rsidR="00BF6A58" w:rsidRDefault="00000000" w:rsidP="00B57730">
            <w:pPr>
              <w:jc w:val="center"/>
            </w:pPr>
            <w:r>
              <w:t>230</w:t>
            </w:r>
          </w:p>
        </w:tc>
      </w:tr>
      <w:tr w:rsidR="00BF6A58" w14:paraId="26781DBE" w14:textId="77777777" w:rsidTr="00B57730">
        <w:tc>
          <w:tcPr>
            <w:tcW w:w="4320" w:type="dxa"/>
            <w:vAlign w:val="center"/>
          </w:tcPr>
          <w:p w14:paraId="4C054564" w14:textId="77777777" w:rsidR="00BF6A58" w:rsidRDefault="00000000" w:rsidP="00B57730">
            <w:pPr>
              <w:jc w:val="center"/>
            </w:pPr>
            <w:r>
              <w:t>동래구</w:t>
            </w:r>
          </w:p>
        </w:tc>
        <w:tc>
          <w:tcPr>
            <w:tcW w:w="4320" w:type="dxa"/>
            <w:vAlign w:val="center"/>
          </w:tcPr>
          <w:p w14:paraId="0143F0C3" w14:textId="77777777" w:rsidR="00BF6A58" w:rsidRDefault="00000000" w:rsidP="00B57730">
            <w:pPr>
              <w:jc w:val="center"/>
            </w:pPr>
            <w:r>
              <w:t>260</w:t>
            </w:r>
          </w:p>
        </w:tc>
      </w:tr>
      <w:tr w:rsidR="00BF6A58" w14:paraId="4FCB4125" w14:textId="77777777" w:rsidTr="00B57730">
        <w:tc>
          <w:tcPr>
            <w:tcW w:w="4320" w:type="dxa"/>
            <w:vAlign w:val="center"/>
          </w:tcPr>
          <w:p w14:paraId="6919BEA4" w14:textId="77777777" w:rsidR="00BF6A58" w:rsidRDefault="00000000" w:rsidP="00B57730">
            <w:pPr>
              <w:jc w:val="center"/>
            </w:pPr>
            <w:r>
              <w:t>남구</w:t>
            </w:r>
          </w:p>
        </w:tc>
        <w:tc>
          <w:tcPr>
            <w:tcW w:w="4320" w:type="dxa"/>
            <w:vAlign w:val="center"/>
          </w:tcPr>
          <w:p w14:paraId="1BB37CE6" w14:textId="77777777" w:rsidR="00BF6A58" w:rsidRDefault="00000000" w:rsidP="00B57730">
            <w:pPr>
              <w:jc w:val="center"/>
            </w:pPr>
            <w:r>
              <w:t>290</w:t>
            </w:r>
          </w:p>
        </w:tc>
      </w:tr>
      <w:tr w:rsidR="00BF6A58" w14:paraId="20F9DA22" w14:textId="77777777" w:rsidTr="00B57730">
        <w:tc>
          <w:tcPr>
            <w:tcW w:w="4320" w:type="dxa"/>
            <w:vAlign w:val="center"/>
          </w:tcPr>
          <w:p w14:paraId="438F0E1F" w14:textId="77777777" w:rsidR="00BF6A58" w:rsidRDefault="00000000" w:rsidP="00B57730">
            <w:pPr>
              <w:jc w:val="center"/>
            </w:pPr>
            <w:r>
              <w:lastRenderedPageBreak/>
              <w:t>북구</w:t>
            </w:r>
          </w:p>
        </w:tc>
        <w:tc>
          <w:tcPr>
            <w:tcW w:w="4320" w:type="dxa"/>
            <w:vAlign w:val="center"/>
          </w:tcPr>
          <w:p w14:paraId="621D8165" w14:textId="77777777" w:rsidR="00BF6A58" w:rsidRDefault="00000000" w:rsidP="00B57730">
            <w:pPr>
              <w:jc w:val="center"/>
            </w:pPr>
            <w:r>
              <w:t>320</w:t>
            </w:r>
          </w:p>
        </w:tc>
      </w:tr>
      <w:tr w:rsidR="00BF6A58" w14:paraId="727B3CE0" w14:textId="77777777" w:rsidTr="00B57730">
        <w:tc>
          <w:tcPr>
            <w:tcW w:w="4320" w:type="dxa"/>
            <w:vAlign w:val="center"/>
          </w:tcPr>
          <w:p w14:paraId="2C32070C" w14:textId="77777777" w:rsidR="00BF6A58" w:rsidRDefault="00000000" w:rsidP="00B57730">
            <w:pPr>
              <w:jc w:val="center"/>
            </w:pPr>
            <w:r>
              <w:t>해운대구</w:t>
            </w:r>
          </w:p>
        </w:tc>
        <w:tc>
          <w:tcPr>
            <w:tcW w:w="4320" w:type="dxa"/>
            <w:vAlign w:val="center"/>
          </w:tcPr>
          <w:p w14:paraId="16450FC9" w14:textId="77777777" w:rsidR="00BF6A58" w:rsidRDefault="00000000" w:rsidP="00B57730">
            <w:pPr>
              <w:jc w:val="center"/>
            </w:pPr>
            <w:r>
              <w:t>350</w:t>
            </w:r>
          </w:p>
        </w:tc>
      </w:tr>
      <w:tr w:rsidR="00BF6A58" w14:paraId="2148A7B6" w14:textId="77777777" w:rsidTr="00B57730">
        <w:tc>
          <w:tcPr>
            <w:tcW w:w="4320" w:type="dxa"/>
            <w:vAlign w:val="center"/>
          </w:tcPr>
          <w:p w14:paraId="7CDB59AD" w14:textId="77777777" w:rsidR="00BF6A58" w:rsidRDefault="00000000" w:rsidP="00B57730">
            <w:pPr>
              <w:jc w:val="center"/>
            </w:pPr>
            <w:r>
              <w:t>사하구</w:t>
            </w:r>
          </w:p>
        </w:tc>
        <w:tc>
          <w:tcPr>
            <w:tcW w:w="4320" w:type="dxa"/>
            <w:vAlign w:val="center"/>
          </w:tcPr>
          <w:p w14:paraId="060C4F3E" w14:textId="77777777" w:rsidR="00BF6A58" w:rsidRDefault="00000000" w:rsidP="00B57730">
            <w:pPr>
              <w:jc w:val="center"/>
            </w:pPr>
            <w:r>
              <w:t>380</w:t>
            </w:r>
          </w:p>
        </w:tc>
      </w:tr>
      <w:tr w:rsidR="00BF6A58" w14:paraId="10E9D789" w14:textId="77777777" w:rsidTr="00B57730">
        <w:tc>
          <w:tcPr>
            <w:tcW w:w="4320" w:type="dxa"/>
            <w:vAlign w:val="center"/>
          </w:tcPr>
          <w:p w14:paraId="7B56AEB4" w14:textId="77777777" w:rsidR="00BF6A58" w:rsidRDefault="00000000" w:rsidP="00B57730">
            <w:pPr>
              <w:jc w:val="center"/>
            </w:pPr>
            <w:r>
              <w:t>금정구</w:t>
            </w:r>
          </w:p>
        </w:tc>
        <w:tc>
          <w:tcPr>
            <w:tcW w:w="4320" w:type="dxa"/>
            <w:vAlign w:val="center"/>
          </w:tcPr>
          <w:p w14:paraId="47793B6E" w14:textId="77777777" w:rsidR="00BF6A58" w:rsidRDefault="00000000" w:rsidP="00B57730">
            <w:pPr>
              <w:jc w:val="center"/>
            </w:pPr>
            <w:r>
              <w:t>410</w:t>
            </w:r>
          </w:p>
        </w:tc>
      </w:tr>
      <w:tr w:rsidR="00BF6A58" w14:paraId="55FB8E5F" w14:textId="77777777" w:rsidTr="00B57730">
        <w:tc>
          <w:tcPr>
            <w:tcW w:w="4320" w:type="dxa"/>
            <w:vAlign w:val="center"/>
          </w:tcPr>
          <w:p w14:paraId="75FE5DCF" w14:textId="77777777" w:rsidR="00BF6A58" w:rsidRDefault="00000000" w:rsidP="00B57730">
            <w:pPr>
              <w:jc w:val="center"/>
            </w:pPr>
            <w:r>
              <w:t>강서구</w:t>
            </w:r>
          </w:p>
        </w:tc>
        <w:tc>
          <w:tcPr>
            <w:tcW w:w="4320" w:type="dxa"/>
            <w:vAlign w:val="center"/>
          </w:tcPr>
          <w:p w14:paraId="3A61D37F" w14:textId="77777777" w:rsidR="00BF6A58" w:rsidRDefault="00000000" w:rsidP="00B57730">
            <w:pPr>
              <w:jc w:val="center"/>
            </w:pPr>
            <w:r>
              <w:t>440</w:t>
            </w:r>
          </w:p>
        </w:tc>
      </w:tr>
      <w:tr w:rsidR="00BF6A58" w14:paraId="129EC716" w14:textId="77777777" w:rsidTr="00B57730">
        <w:tc>
          <w:tcPr>
            <w:tcW w:w="4320" w:type="dxa"/>
            <w:vAlign w:val="center"/>
          </w:tcPr>
          <w:p w14:paraId="2E91A72F" w14:textId="77777777" w:rsidR="00BF6A58" w:rsidRDefault="00000000" w:rsidP="00B57730">
            <w:pPr>
              <w:jc w:val="center"/>
            </w:pPr>
            <w:r>
              <w:t>연제구</w:t>
            </w:r>
          </w:p>
        </w:tc>
        <w:tc>
          <w:tcPr>
            <w:tcW w:w="4320" w:type="dxa"/>
            <w:vAlign w:val="center"/>
          </w:tcPr>
          <w:p w14:paraId="24C7734B" w14:textId="77777777" w:rsidR="00BF6A58" w:rsidRDefault="00000000" w:rsidP="00B57730">
            <w:pPr>
              <w:jc w:val="center"/>
            </w:pPr>
            <w:r>
              <w:t>470</w:t>
            </w:r>
          </w:p>
        </w:tc>
      </w:tr>
      <w:tr w:rsidR="00BF6A58" w14:paraId="706693EE" w14:textId="77777777" w:rsidTr="00B57730">
        <w:tc>
          <w:tcPr>
            <w:tcW w:w="4320" w:type="dxa"/>
            <w:vAlign w:val="center"/>
          </w:tcPr>
          <w:p w14:paraId="70484B5D" w14:textId="77777777" w:rsidR="00BF6A58" w:rsidRDefault="00000000" w:rsidP="00B57730">
            <w:pPr>
              <w:jc w:val="center"/>
            </w:pPr>
            <w:r>
              <w:t>수영구</w:t>
            </w:r>
          </w:p>
        </w:tc>
        <w:tc>
          <w:tcPr>
            <w:tcW w:w="4320" w:type="dxa"/>
            <w:vAlign w:val="center"/>
          </w:tcPr>
          <w:p w14:paraId="20802DB7" w14:textId="77777777" w:rsidR="00BF6A58" w:rsidRDefault="00000000" w:rsidP="00B57730">
            <w:pPr>
              <w:jc w:val="center"/>
            </w:pPr>
            <w:r>
              <w:t>500</w:t>
            </w:r>
          </w:p>
        </w:tc>
      </w:tr>
      <w:tr w:rsidR="00BF6A58" w14:paraId="67F2891F" w14:textId="77777777" w:rsidTr="00B57730">
        <w:tc>
          <w:tcPr>
            <w:tcW w:w="4320" w:type="dxa"/>
            <w:vAlign w:val="center"/>
          </w:tcPr>
          <w:p w14:paraId="2A45F21F" w14:textId="77777777" w:rsidR="00BF6A58" w:rsidRDefault="00000000" w:rsidP="00B57730">
            <w:pPr>
              <w:jc w:val="center"/>
            </w:pPr>
            <w:r>
              <w:t>사상구</w:t>
            </w:r>
          </w:p>
        </w:tc>
        <w:tc>
          <w:tcPr>
            <w:tcW w:w="4320" w:type="dxa"/>
            <w:vAlign w:val="center"/>
          </w:tcPr>
          <w:p w14:paraId="58664F06" w14:textId="77777777" w:rsidR="00BF6A58" w:rsidRDefault="00000000" w:rsidP="00B57730">
            <w:pPr>
              <w:jc w:val="center"/>
            </w:pPr>
            <w:r>
              <w:t>530</w:t>
            </w:r>
          </w:p>
        </w:tc>
      </w:tr>
      <w:tr w:rsidR="00BF6A58" w14:paraId="1DD4CE84" w14:textId="77777777" w:rsidTr="00B57730">
        <w:tc>
          <w:tcPr>
            <w:tcW w:w="4320" w:type="dxa"/>
            <w:vAlign w:val="center"/>
          </w:tcPr>
          <w:p w14:paraId="5E835256" w14:textId="77777777" w:rsidR="00BF6A58" w:rsidRDefault="00000000" w:rsidP="00B57730">
            <w:pPr>
              <w:jc w:val="center"/>
            </w:pPr>
            <w:r>
              <w:t>기장군</w:t>
            </w:r>
          </w:p>
        </w:tc>
        <w:tc>
          <w:tcPr>
            <w:tcW w:w="4320" w:type="dxa"/>
            <w:vAlign w:val="center"/>
          </w:tcPr>
          <w:p w14:paraId="6EFA928B" w14:textId="77777777" w:rsidR="00BF6A58" w:rsidRDefault="00000000" w:rsidP="00B57730">
            <w:pPr>
              <w:jc w:val="center"/>
            </w:pPr>
            <w:r>
              <w:t>710</w:t>
            </w:r>
          </w:p>
        </w:tc>
      </w:tr>
    </w:tbl>
    <w:p w14:paraId="080366B6" w14:textId="77777777" w:rsidR="00BF6A58" w:rsidRDefault="00000000">
      <w:pPr>
        <w:pStyle w:val="31"/>
      </w:pPr>
      <w:r>
        <w:t>경기도</w:t>
      </w:r>
      <w:r>
        <w:t xml:space="preserve"> (</w:t>
      </w:r>
      <w:r>
        <w:t>시도코드</w:t>
      </w:r>
      <w:r>
        <w:t>: 41)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BF6A58" w14:paraId="042EBC57" w14:textId="77777777" w:rsidTr="00B57730">
        <w:tc>
          <w:tcPr>
            <w:tcW w:w="4320" w:type="dxa"/>
            <w:vAlign w:val="center"/>
          </w:tcPr>
          <w:p w14:paraId="058815E8" w14:textId="77777777" w:rsidR="00BF6A58" w:rsidRDefault="00000000" w:rsidP="00B57730">
            <w:pPr>
              <w:jc w:val="center"/>
            </w:pPr>
            <w:r>
              <w:t>시군구명</w:t>
            </w:r>
          </w:p>
        </w:tc>
        <w:tc>
          <w:tcPr>
            <w:tcW w:w="4320" w:type="dxa"/>
            <w:vAlign w:val="center"/>
          </w:tcPr>
          <w:p w14:paraId="50BD2B30" w14:textId="77777777" w:rsidR="00BF6A58" w:rsidRDefault="00000000" w:rsidP="00B57730">
            <w:pPr>
              <w:jc w:val="center"/>
            </w:pPr>
            <w:r>
              <w:t>시군구코드</w:t>
            </w:r>
          </w:p>
        </w:tc>
      </w:tr>
      <w:tr w:rsidR="00BF6A58" w14:paraId="277A87DB" w14:textId="77777777" w:rsidTr="00B57730">
        <w:tc>
          <w:tcPr>
            <w:tcW w:w="4320" w:type="dxa"/>
            <w:vAlign w:val="center"/>
          </w:tcPr>
          <w:p w14:paraId="0FFBF84D" w14:textId="77777777" w:rsidR="00BF6A58" w:rsidRDefault="00000000" w:rsidP="00B57730">
            <w:pPr>
              <w:jc w:val="center"/>
            </w:pPr>
            <w:r>
              <w:t>수원시</w:t>
            </w:r>
          </w:p>
        </w:tc>
        <w:tc>
          <w:tcPr>
            <w:tcW w:w="4320" w:type="dxa"/>
            <w:vAlign w:val="center"/>
          </w:tcPr>
          <w:p w14:paraId="50715945" w14:textId="77777777" w:rsidR="00BF6A58" w:rsidRDefault="00000000" w:rsidP="00B57730">
            <w:pPr>
              <w:jc w:val="center"/>
            </w:pPr>
            <w:r>
              <w:t>110</w:t>
            </w:r>
          </w:p>
        </w:tc>
      </w:tr>
      <w:tr w:rsidR="00BF6A58" w14:paraId="68273E67" w14:textId="77777777" w:rsidTr="00B57730">
        <w:tc>
          <w:tcPr>
            <w:tcW w:w="4320" w:type="dxa"/>
            <w:vAlign w:val="center"/>
          </w:tcPr>
          <w:p w14:paraId="22BAA398" w14:textId="77777777" w:rsidR="00BF6A58" w:rsidRDefault="00000000" w:rsidP="00B57730">
            <w:pPr>
              <w:jc w:val="center"/>
            </w:pPr>
            <w:r>
              <w:t>성남시</w:t>
            </w:r>
          </w:p>
        </w:tc>
        <w:tc>
          <w:tcPr>
            <w:tcW w:w="4320" w:type="dxa"/>
            <w:vAlign w:val="center"/>
          </w:tcPr>
          <w:p w14:paraId="6D22B92F" w14:textId="77777777" w:rsidR="00BF6A58" w:rsidRDefault="00000000" w:rsidP="00B57730">
            <w:pPr>
              <w:jc w:val="center"/>
            </w:pPr>
            <w:r>
              <w:t>130</w:t>
            </w:r>
          </w:p>
        </w:tc>
      </w:tr>
      <w:tr w:rsidR="00BF6A58" w14:paraId="61C6F3B3" w14:textId="77777777" w:rsidTr="00B57730">
        <w:tc>
          <w:tcPr>
            <w:tcW w:w="4320" w:type="dxa"/>
            <w:vAlign w:val="center"/>
          </w:tcPr>
          <w:p w14:paraId="4491D8D9" w14:textId="77777777" w:rsidR="00BF6A58" w:rsidRDefault="00000000" w:rsidP="00B57730">
            <w:pPr>
              <w:jc w:val="center"/>
            </w:pPr>
            <w:r>
              <w:t>의정부시</w:t>
            </w:r>
          </w:p>
        </w:tc>
        <w:tc>
          <w:tcPr>
            <w:tcW w:w="4320" w:type="dxa"/>
            <w:vAlign w:val="center"/>
          </w:tcPr>
          <w:p w14:paraId="2A38D819" w14:textId="77777777" w:rsidR="00BF6A58" w:rsidRDefault="00000000" w:rsidP="00B57730">
            <w:pPr>
              <w:jc w:val="center"/>
            </w:pPr>
            <w:r>
              <w:t>150</w:t>
            </w:r>
          </w:p>
        </w:tc>
      </w:tr>
      <w:tr w:rsidR="00BF6A58" w14:paraId="408AC122" w14:textId="77777777" w:rsidTr="00B57730">
        <w:tc>
          <w:tcPr>
            <w:tcW w:w="4320" w:type="dxa"/>
            <w:vAlign w:val="center"/>
          </w:tcPr>
          <w:p w14:paraId="287FF1D8" w14:textId="77777777" w:rsidR="00BF6A58" w:rsidRDefault="00000000" w:rsidP="00B57730">
            <w:pPr>
              <w:jc w:val="center"/>
            </w:pPr>
            <w:r>
              <w:t>안양시</w:t>
            </w:r>
          </w:p>
        </w:tc>
        <w:tc>
          <w:tcPr>
            <w:tcW w:w="4320" w:type="dxa"/>
            <w:vAlign w:val="center"/>
          </w:tcPr>
          <w:p w14:paraId="4F6DC0D0" w14:textId="77777777" w:rsidR="00BF6A58" w:rsidRDefault="00000000" w:rsidP="00B57730">
            <w:pPr>
              <w:jc w:val="center"/>
            </w:pPr>
            <w:r>
              <w:t>170</w:t>
            </w:r>
          </w:p>
        </w:tc>
      </w:tr>
      <w:tr w:rsidR="00BF6A58" w14:paraId="4F02B30E" w14:textId="77777777" w:rsidTr="00B57730">
        <w:tc>
          <w:tcPr>
            <w:tcW w:w="4320" w:type="dxa"/>
            <w:vAlign w:val="center"/>
          </w:tcPr>
          <w:p w14:paraId="261FF977" w14:textId="77777777" w:rsidR="00BF6A58" w:rsidRDefault="00000000" w:rsidP="00B57730">
            <w:pPr>
              <w:jc w:val="center"/>
            </w:pPr>
            <w:r>
              <w:t>부천시</w:t>
            </w:r>
          </w:p>
        </w:tc>
        <w:tc>
          <w:tcPr>
            <w:tcW w:w="4320" w:type="dxa"/>
            <w:vAlign w:val="center"/>
          </w:tcPr>
          <w:p w14:paraId="33B201FA" w14:textId="77777777" w:rsidR="00BF6A58" w:rsidRDefault="00000000" w:rsidP="00B57730">
            <w:pPr>
              <w:jc w:val="center"/>
            </w:pPr>
            <w:r>
              <w:t>190</w:t>
            </w:r>
          </w:p>
        </w:tc>
      </w:tr>
      <w:tr w:rsidR="00BF6A58" w14:paraId="74A8367F" w14:textId="77777777" w:rsidTr="00B57730">
        <w:tc>
          <w:tcPr>
            <w:tcW w:w="4320" w:type="dxa"/>
            <w:vAlign w:val="center"/>
          </w:tcPr>
          <w:p w14:paraId="359BF4C2" w14:textId="77777777" w:rsidR="00BF6A58" w:rsidRDefault="00000000" w:rsidP="00B57730">
            <w:pPr>
              <w:jc w:val="center"/>
            </w:pPr>
            <w:r>
              <w:t>광명시</w:t>
            </w:r>
          </w:p>
        </w:tc>
        <w:tc>
          <w:tcPr>
            <w:tcW w:w="4320" w:type="dxa"/>
            <w:vAlign w:val="center"/>
          </w:tcPr>
          <w:p w14:paraId="3B0973B2" w14:textId="77777777" w:rsidR="00BF6A58" w:rsidRDefault="00000000" w:rsidP="00B57730">
            <w:pPr>
              <w:jc w:val="center"/>
            </w:pPr>
            <w:r>
              <w:t>210</w:t>
            </w:r>
          </w:p>
        </w:tc>
      </w:tr>
      <w:tr w:rsidR="00BF6A58" w14:paraId="12D538D2" w14:textId="77777777" w:rsidTr="00B57730">
        <w:tc>
          <w:tcPr>
            <w:tcW w:w="4320" w:type="dxa"/>
            <w:vAlign w:val="center"/>
          </w:tcPr>
          <w:p w14:paraId="743FA73C" w14:textId="77777777" w:rsidR="00BF6A58" w:rsidRDefault="00000000" w:rsidP="00B57730">
            <w:pPr>
              <w:jc w:val="center"/>
            </w:pPr>
            <w:r>
              <w:t>평택시</w:t>
            </w:r>
          </w:p>
        </w:tc>
        <w:tc>
          <w:tcPr>
            <w:tcW w:w="4320" w:type="dxa"/>
            <w:vAlign w:val="center"/>
          </w:tcPr>
          <w:p w14:paraId="48FFA7CD" w14:textId="77777777" w:rsidR="00BF6A58" w:rsidRDefault="00000000" w:rsidP="00B57730">
            <w:pPr>
              <w:jc w:val="center"/>
            </w:pPr>
            <w:r>
              <w:t>220</w:t>
            </w:r>
          </w:p>
        </w:tc>
      </w:tr>
      <w:tr w:rsidR="00BF6A58" w14:paraId="4F4B21FF" w14:textId="77777777" w:rsidTr="00B57730">
        <w:tc>
          <w:tcPr>
            <w:tcW w:w="4320" w:type="dxa"/>
            <w:vAlign w:val="center"/>
          </w:tcPr>
          <w:p w14:paraId="18F17F7F" w14:textId="77777777" w:rsidR="00BF6A58" w:rsidRDefault="00000000" w:rsidP="00B57730">
            <w:pPr>
              <w:jc w:val="center"/>
            </w:pPr>
            <w:r>
              <w:t>동두천시</w:t>
            </w:r>
          </w:p>
        </w:tc>
        <w:tc>
          <w:tcPr>
            <w:tcW w:w="4320" w:type="dxa"/>
            <w:vAlign w:val="center"/>
          </w:tcPr>
          <w:p w14:paraId="03B4EF40" w14:textId="77777777" w:rsidR="00BF6A58" w:rsidRDefault="00000000" w:rsidP="00B57730">
            <w:pPr>
              <w:jc w:val="center"/>
            </w:pPr>
            <w:r>
              <w:t>250</w:t>
            </w:r>
          </w:p>
        </w:tc>
      </w:tr>
      <w:tr w:rsidR="00BF6A58" w14:paraId="0629FBCB" w14:textId="77777777" w:rsidTr="00B57730">
        <w:tc>
          <w:tcPr>
            <w:tcW w:w="4320" w:type="dxa"/>
            <w:vAlign w:val="center"/>
          </w:tcPr>
          <w:p w14:paraId="106412E0" w14:textId="77777777" w:rsidR="00BF6A58" w:rsidRDefault="00000000" w:rsidP="00B57730">
            <w:pPr>
              <w:jc w:val="center"/>
            </w:pPr>
            <w:r>
              <w:lastRenderedPageBreak/>
              <w:t>안산시</w:t>
            </w:r>
          </w:p>
        </w:tc>
        <w:tc>
          <w:tcPr>
            <w:tcW w:w="4320" w:type="dxa"/>
            <w:vAlign w:val="center"/>
          </w:tcPr>
          <w:p w14:paraId="6A34C9AE" w14:textId="77777777" w:rsidR="00BF6A58" w:rsidRDefault="00000000" w:rsidP="00B57730">
            <w:pPr>
              <w:jc w:val="center"/>
            </w:pPr>
            <w:r>
              <w:t>270</w:t>
            </w:r>
          </w:p>
        </w:tc>
      </w:tr>
      <w:tr w:rsidR="00BF6A58" w14:paraId="0390D838" w14:textId="77777777" w:rsidTr="00B57730">
        <w:tc>
          <w:tcPr>
            <w:tcW w:w="4320" w:type="dxa"/>
            <w:vAlign w:val="center"/>
          </w:tcPr>
          <w:p w14:paraId="13AD5D96" w14:textId="77777777" w:rsidR="00BF6A58" w:rsidRDefault="00000000" w:rsidP="00B57730">
            <w:pPr>
              <w:jc w:val="center"/>
            </w:pPr>
            <w:r>
              <w:t>고양시</w:t>
            </w:r>
          </w:p>
        </w:tc>
        <w:tc>
          <w:tcPr>
            <w:tcW w:w="4320" w:type="dxa"/>
            <w:vAlign w:val="center"/>
          </w:tcPr>
          <w:p w14:paraId="7CEBF7DD" w14:textId="77777777" w:rsidR="00BF6A58" w:rsidRDefault="00000000" w:rsidP="00B57730">
            <w:pPr>
              <w:jc w:val="center"/>
            </w:pPr>
            <w:r>
              <w:t>280</w:t>
            </w:r>
          </w:p>
        </w:tc>
      </w:tr>
      <w:tr w:rsidR="00BF6A58" w14:paraId="546DA360" w14:textId="77777777" w:rsidTr="00B57730">
        <w:tc>
          <w:tcPr>
            <w:tcW w:w="4320" w:type="dxa"/>
            <w:vAlign w:val="center"/>
          </w:tcPr>
          <w:p w14:paraId="66C3846E" w14:textId="77777777" w:rsidR="00BF6A58" w:rsidRDefault="00000000" w:rsidP="00B57730">
            <w:pPr>
              <w:jc w:val="center"/>
            </w:pPr>
            <w:r>
              <w:t>과천시</w:t>
            </w:r>
          </w:p>
        </w:tc>
        <w:tc>
          <w:tcPr>
            <w:tcW w:w="4320" w:type="dxa"/>
            <w:vAlign w:val="center"/>
          </w:tcPr>
          <w:p w14:paraId="75BC509E" w14:textId="77777777" w:rsidR="00BF6A58" w:rsidRDefault="00000000" w:rsidP="00B57730">
            <w:pPr>
              <w:jc w:val="center"/>
            </w:pPr>
            <w:r>
              <w:t>290</w:t>
            </w:r>
          </w:p>
        </w:tc>
      </w:tr>
      <w:tr w:rsidR="00BF6A58" w14:paraId="22510288" w14:textId="77777777" w:rsidTr="00B57730">
        <w:tc>
          <w:tcPr>
            <w:tcW w:w="4320" w:type="dxa"/>
            <w:vAlign w:val="center"/>
          </w:tcPr>
          <w:p w14:paraId="0D217BF6" w14:textId="77777777" w:rsidR="00BF6A58" w:rsidRDefault="00000000" w:rsidP="00B57730">
            <w:pPr>
              <w:jc w:val="center"/>
            </w:pPr>
            <w:r>
              <w:t>의왕시</w:t>
            </w:r>
          </w:p>
        </w:tc>
        <w:tc>
          <w:tcPr>
            <w:tcW w:w="4320" w:type="dxa"/>
            <w:vAlign w:val="center"/>
          </w:tcPr>
          <w:p w14:paraId="589D36ED" w14:textId="77777777" w:rsidR="00BF6A58" w:rsidRDefault="00000000" w:rsidP="00B57730">
            <w:pPr>
              <w:jc w:val="center"/>
            </w:pPr>
            <w:r>
              <w:t>310</w:t>
            </w:r>
          </w:p>
        </w:tc>
      </w:tr>
      <w:tr w:rsidR="00BF6A58" w14:paraId="4FA13921" w14:textId="77777777" w:rsidTr="00B57730">
        <w:tc>
          <w:tcPr>
            <w:tcW w:w="4320" w:type="dxa"/>
            <w:vAlign w:val="center"/>
          </w:tcPr>
          <w:p w14:paraId="18DAEC7B" w14:textId="77777777" w:rsidR="00BF6A58" w:rsidRDefault="00000000" w:rsidP="00B57730">
            <w:pPr>
              <w:jc w:val="center"/>
            </w:pPr>
            <w:r>
              <w:t>남양주시</w:t>
            </w:r>
          </w:p>
        </w:tc>
        <w:tc>
          <w:tcPr>
            <w:tcW w:w="4320" w:type="dxa"/>
            <w:vAlign w:val="center"/>
          </w:tcPr>
          <w:p w14:paraId="21AEF2B1" w14:textId="77777777" w:rsidR="00BF6A58" w:rsidRDefault="00000000" w:rsidP="00B57730">
            <w:pPr>
              <w:jc w:val="center"/>
            </w:pPr>
            <w:r>
              <w:t>330</w:t>
            </w:r>
          </w:p>
        </w:tc>
      </w:tr>
      <w:tr w:rsidR="00BF6A58" w14:paraId="4540B06D" w14:textId="77777777" w:rsidTr="00B57730">
        <w:tc>
          <w:tcPr>
            <w:tcW w:w="4320" w:type="dxa"/>
            <w:vAlign w:val="center"/>
          </w:tcPr>
          <w:p w14:paraId="7719961B" w14:textId="77777777" w:rsidR="00BF6A58" w:rsidRDefault="00000000" w:rsidP="00B57730">
            <w:pPr>
              <w:jc w:val="center"/>
            </w:pPr>
            <w:r>
              <w:t>군포시</w:t>
            </w:r>
          </w:p>
        </w:tc>
        <w:tc>
          <w:tcPr>
            <w:tcW w:w="4320" w:type="dxa"/>
            <w:vAlign w:val="center"/>
          </w:tcPr>
          <w:p w14:paraId="2BA071F6" w14:textId="77777777" w:rsidR="00BF6A58" w:rsidRDefault="00000000" w:rsidP="00B57730">
            <w:pPr>
              <w:jc w:val="center"/>
            </w:pPr>
            <w:r>
              <w:t>350</w:t>
            </w:r>
          </w:p>
        </w:tc>
      </w:tr>
      <w:tr w:rsidR="00BF6A58" w14:paraId="16B6C31C" w14:textId="77777777" w:rsidTr="00B57730">
        <w:tc>
          <w:tcPr>
            <w:tcW w:w="4320" w:type="dxa"/>
            <w:vAlign w:val="center"/>
          </w:tcPr>
          <w:p w14:paraId="5DBD1911" w14:textId="77777777" w:rsidR="00BF6A58" w:rsidRDefault="00000000" w:rsidP="00B57730">
            <w:pPr>
              <w:jc w:val="center"/>
            </w:pPr>
            <w:r>
              <w:t>오산시</w:t>
            </w:r>
          </w:p>
        </w:tc>
        <w:tc>
          <w:tcPr>
            <w:tcW w:w="4320" w:type="dxa"/>
            <w:vAlign w:val="center"/>
          </w:tcPr>
          <w:p w14:paraId="3A77885A" w14:textId="77777777" w:rsidR="00BF6A58" w:rsidRDefault="00000000" w:rsidP="00B57730">
            <w:pPr>
              <w:jc w:val="center"/>
            </w:pPr>
            <w:r>
              <w:t>370</w:t>
            </w:r>
          </w:p>
        </w:tc>
      </w:tr>
      <w:tr w:rsidR="00BF6A58" w14:paraId="4CB418CB" w14:textId="77777777" w:rsidTr="00B57730">
        <w:tc>
          <w:tcPr>
            <w:tcW w:w="4320" w:type="dxa"/>
            <w:vAlign w:val="center"/>
          </w:tcPr>
          <w:p w14:paraId="7C67B78D" w14:textId="77777777" w:rsidR="00BF6A58" w:rsidRDefault="00000000" w:rsidP="00B57730">
            <w:pPr>
              <w:jc w:val="center"/>
            </w:pPr>
            <w:r>
              <w:t>이천시</w:t>
            </w:r>
          </w:p>
        </w:tc>
        <w:tc>
          <w:tcPr>
            <w:tcW w:w="4320" w:type="dxa"/>
            <w:vAlign w:val="center"/>
          </w:tcPr>
          <w:p w14:paraId="31F986C6" w14:textId="77777777" w:rsidR="00BF6A58" w:rsidRDefault="00000000" w:rsidP="00B57730">
            <w:pPr>
              <w:jc w:val="center"/>
            </w:pPr>
            <w:r>
              <w:t>390</w:t>
            </w:r>
          </w:p>
        </w:tc>
      </w:tr>
      <w:tr w:rsidR="00BF6A58" w14:paraId="62325D73" w14:textId="77777777" w:rsidTr="00B57730">
        <w:tc>
          <w:tcPr>
            <w:tcW w:w="4320" w:type="dxa"/>
            <w:vAlign w:val="center"/>
          </w:tcPr>
          <w:p w14:paraId="34280CCC" w14:textId="77777777" w:rsidR="00BF6A58" w:rsidRDefault="00000000" w:rsidP="00B57730">
            <w:pPr>
              <w:jc w:val="center"/>
            </w:pPr>
            <w:r>
              <w:t>안성시</w:t>
            </w:r>
          </w:p>
        </w:tc>
        <w:tc>
          <w:tcPr>
            <w:tcW w:w="4320" w:type="dxa"/>
            <w:vAlign w:val="center"/>
          </w:tcPr>
          <w:p w14:paraId="7F7FBAE8" w14:textId="77777777" w:rsidR="00BF6A58" w:rsidRDefault="00000000" w:rsidP="00B57730">
            <w:pPr>
              <w:jc w:val="center"/>
            </w:pPr>
            <w:r>
              <w:t>410</w:t>
            </w:r>
          </w:p>
        </w:tc>
      </w:tr>
      <w:tr w:rsidR="00BF6A58" w14:paraId="5FA6EEE1" w14:textId="77777777" w:rsidTr="00B57730">
        <w:tc>
          <w:tcPr>
            <w:tcW w:w="4320" w:type="dxa"/>
            <w:vAlign w:val="center"/>
          </w:tcPr>
          <w:p w14:paraId="4137F8B1" w14:textId="77777777" w:rsidR="00BF6A58" w:rsidRDefault="00000000" w:rsidP="00B57730">
            <w:pPr>
              <w:jc w:val="center"/>
            </w:pPr>
            <w:r>
              <w:t>김포시</w:t>
            </w:r>
          </w:p>
        </w:tc>
        <w:tc>
          <w:tcPr>
            <w:tcW w:w="4320" w:type="dxa"/>
            <w:vAlign w:val="center"/>
          </w:tcPr>
          <w:p w14:paraId="1B4C7811" w14:textId="77777777" w:rsidR="00BF6A58" w:rsidRDefault="00000000" w:rsidP="00B57730">
            <w:pPr>
              <w:jc w:val="center"/>
            </w:pPr>
            <w:r>
              <w:t>430</w:t>
            </w:r>
          </w:p>
        </w:tc>
      </w:tr>
      <w:tr w:rsidR="00BF6A58" w14:paraId="1DF808B9" w14:textId="77777777" w:rsidTr="00B57730">
        <w:tc>
          <w:tcPr>
            <w:tcW w:w="4320" w:type="dxa"/>
            <w:vAlign w:val="center"/>
          </w:tcPr>
          <w:p w14:paraId="22270B40" w14:textId="77777777" w:rsidR="00BF6A58" w:rsidRDefault="00000000" w:rsidP="00B57730">
            <w:pPr>
              <w:jc w:val="center"/>
            </w:pPr>
            <w:r>
              <w:t>화성시</w:t>
            </w:r>
          </w:p>
        </w:tc>
        <w:tc>
          <w:tcPr>
            <w:tcW w:w="4320" w:type="dxa"/>
            <w:vAlign w:val="center"/>
          </w:tcPr>
          <w:p w14:paraId="4EE7641A" w14:textId="77777777" w:rsidR="00BF6A58" w:rsidRDefault="00000000" w:rsidP="00B57730">
            <w:pPr>
              <w:jc w:val="center"/>
            </w:pPr>
            <w:r>
              <w:t>450</w:t>
            </w:r>
          </w:p>
        </w:tc>
      </w:tr>
      <w:tr w:rsidR="00BF6A58" w14:paraId="3B397770" w14:textId="77777777" w:rsidTr="00B57730">
        <w:tc>
          <w:tcPr>
            <w:tcW w:w="4320" w:type="dxa"/>
            <w:vAlign w:val="center"/>
          </w:tcPr>
          <w:p w14:paraId="4F735B6D" w14:textId="77777777" w:rsidR="00BF6A58" w:rsidRDefault="00000000" w:rsidP="00B57730">
            <w:pPr>
              <w:jc w:val="center"/>
            </w:pPr>
            <w:r>
              <w:t>하남시</w:t>
            </w:r>
          </w:p>
        </w:tc>
        <w:tc>
          <w:tcPr>
            <w:tcW w:w="4320" w:type="dxa"/>
            <w:vAlign w:val="center"/>
          </w:tcPr>
          <w:p w14:paraId="1787439C" w14:textId="77777777" w:rsidR="00BF6A58" w:rsidRDefault="00000000" w:rsidP="00B57730">
            <w:pPr>
              <w:jc w:val="center"/>
            </w:pPr>
            <w:r>
              <w:t>470</w:t>
            </w:r>
          </w:p>
        </w:tc>
      </w:tr>
      <w:tr w:rsidR="00BF6A58" w14:paraId="0F376499" w14:textId="77777777" w:rsidTr="00B57730">
        <w:tc>
          <w:tcPr>
            <w:tcW w:w="4320" w:type="dxa"/>
            <w:vAlign w:val="center"/>
          </w:tcPr>
          <w:p w14:paraId="26A7CD45" w14:textId="77777777" w:rsidR="00BF6A58" w:rsidRDefault="00000000" w:rsidP="00B57730">
            <w:pPr>
              <w:jc w:val="center"/>
            </w:pPr>
            <w:r>
              <w:t>용인시</w:t>
            </w:r>
          </w:p>
        </w:tc>
        <w:tc>
          <w:tcPr>
            <w:tcW w:w="4320" w:type="dxa"/>
            <w:vAlign w:val="center"/>
          </w:tcPr>
          <w:p w14:paraId="0E7A91C8" w14:textId="77777777" w:rsidR="00BF6A58" w:rsidRDefault="00000000" w:rsidP="00B57730">
            <w:pPr>
              <w:jc w:val="center"/>
            </w:pPr>
            <w:r>
              <w:t>490</w:t>
            </w:r>
          </w:p>
        </w:tc>
      </w:tr>
      <w:tr w:rsidR="00BF6A58" w14:paraId="67867849" w14:textId="77777777" w:rsidTr="00B57730">
        <w:tc>
          <w:tcPr>
            <w:tcW w:w="4320" w:type="dxa"/>
            <w:vAlign w:val="center"/>
          </w:tcPr>
          <w:p w14:paraId="5B1B0B3C" w14:textId="77777777" w:rsidR="00BF6A58" w:rsidRDefault="00000000" w:rsidP="00B57730">
            <w:pPr>
              <w:jc w:val="center"/>
            </w:pPr>
            <w:r>
              <w:t>파주시</w:t>
            </w:r>
          </w:p>
        </w:tc>
        <w:tc>
          <w:tcPr>
            <w:tcW w:w="4320" w:type="dxa"/>
            <w:vAlign w:val="center"/>
          </w:tcPr>
          <w:p w14:paraId="378AEBD7" w14:textId="77777777" w:rsidR="00BF6A58" w:rsidRDefault="00000000" w:rsidP="00B57730">
            <w:pPr>
              <w:jc w:val="center"/>
            </w:pPr>
            <w:r>
              <w:t>510</w:t>
            </w:r>
          </w:p>
        </w:tc>
      </w:tr>
      <w:tr w:rsidR="00BF6A58" w14:paraId="16B73433" w14:textId="77777777" w:rsidTr="00B57730">
        <w:tc>
          <w:tcPr>
            <w:tcW w:w="4320" w:type="dxa"/>
            <w:vAlign w:val="center"/>
          </w:tcPr>
          <w:p w14:paraId="2CC178EA" w14:textId="77777777" w:rsidR="00BF6A58" w:rsidRDefault="00000000" w:rsidP="00B57730">
            <w:pPr>
              <w:jc w:val="center"/>
            </w:pPr>
            <w:r>
              <w:t>여주시</w:t>
            </w:r>
          </w:p>
        </w:tc>
        <w:tc>
          <w:tcPr>
            <w:tcW w:w="4320" w:type="dxa"/>
            <w:vAlign w:val="center"/>
          </w:tcPr>
          <w:p w14:paraId="15486E2B" w14:textId="77777777" w:rsidR="00BF6A58" w:rsidRDefault="00000000" w:rsidP="00B57730">
            <w:pPr>
              <w:jc w:val="center"/>
            </w:pPr>
            <w:r>
              <w:t>520</w:t>
            </w:r>
          </w:p>
        </w:tc>
      </w:tr>
      <w:tr w:rsidR="00BF6A58" w14:paraId="27643F04" w14:textId="77777777" w:rsidTr="00B57730">
        <w:tc>
          <w:tcPr>
            <w:tcW w:w="4320" w:type="dxa"/>
            <w:vAlign w:val="center"/>
          </w:tcPr>
          <w:p w14:paraId="0D5A546F" w14:textId="77777777" w:rsidR="00BF6A58" w:rsidRDefault="00000000" w:rsidP="00B57730">
            <w:pPr>
              <w:jc w:val="center"/>
            </w:pPr>
            <w:r>
              <w:t>양평군</w:t>
            </w:r>
          </w:p>
        </w:tc>
        <w:tc>
          <w:tcPr>
            <w:tcW w:w="4320" w:type="dxa"/>
            <w:vAlign w:val="center"/>
          </w:tcPr>
          <w:p w14:paraId="5D65D9E0" w14:textId="77777777" w:rsidR="00BF6A58" w:rsidRDefault="00000000" w:rsidP="00B57730">
            <w:pPr>
              <w:jc w:val="center"/>
            </w:pPr>
            <w:r>
              <w:t>830</w:t>
            </w:r>
          </w:p>
        </w:tc>
      </w:tr>
      <w:tr w:rsidR="00BF6A58" w14:paraId="39DD716E" w14:textId="77777777" w:rsidTr="00B57730">
        <w:tc>
          <w:tcPr>
            <w:tcW w:w="4320" w:type="dxa"/>
            <w:vAlign w:val="center"/>
          </w:tcPr>
          <w:p w14:paraId="4BD251B9" w14:textId="77777777" w:rsidR="00BF6A58" w:rsidRDefault="00000000" w:rsidP="00B57730">
            <w:pPr>
              <w:jc w:val="center"/>
            </w:pPr>
            <w:r>
              <w:t>가평군</w:t>
            </w:r>
          </w:p>
        </w:tc>
        <w:tc>
          <w:tcPr>
            <w:tcW w:w="4320" w:type="dxa"/>
            <w:vAlign w:val="center"/>
          </w:tcPr>
          <w:p w14:paraId="5E95F4CE" w14:textId="77777777" w:rsidR="00BF6A58" w:rsidRDefault="00000000" w:rsidP="00B57730">
            <w:pPr>
              <w:jc w:val="center"/>
            </w:pPr>
            <w:r>
              <w:t>820</w:t>
            </w:r>
          </w:p>
        </w:tc>
      </w:tr>
    </w:tbl>
    <w:p w14:paraId="7F5566B1" w14:textId="77777777" w:rsidR="00545B5D" w:rsidRDefault="00545B5D"/>
    <w:sectPr w:rsidR="00545B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696802">
    <w:abstractNumId w:val="8"/>
  </w:num>
  <w:num w:numId="2" w16cid:durableId="1850944529">
    <w:abstractNumId w:val="6"/>
  </w:num>
  <w:num w:numId="3" w16cid:durableId="1094545457">
    <w:abstractNumId w:val="5"/>
  </w:num>
  <w:num w:numId="4" w16cid:durableId="1603606714">
    <w:abstractNumId w:val="4"/>
  </w:num>
  <w:num w:numId="5" w16cid:durableId="1923829280">
    <w:abstractNumId w:val="7"/>
  </w:num>
  <w:num w:numId="6" w16cid:durableId="1872454069">
    <w:abstractNumId w:val="3"/>
  </w:num>
  <w:num w:numId="7" w16cid:durableId="691958136">
    <w:abstractNumId w:val="2"/>
  </w:num>
  <w:num w:numId="8" w16cid:durableId="511378573">
    <w:abstractNumId w:val="1"/>
  </w:num>
  <w:num w:numId="9" w16cid:durableId="38988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B5D"/>
    <w:rsid w:val="00AA1D8D"/>
    <w:rsid w:val="00AC2E06"/>
    <w:rsid w:val="00B47730"/>
    <w:rsid w:val="00B57730"/>
    <w:rsid w:val="00BF6A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55BE4"/>
  <w14:defaultImageDpi w14:val="300"/>
  <w15:docId w15:val="{8B695EED-9900-4771-8692-909A793A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2024-09-28T07:56:00Z</dcterms:modified>
  <cp:category/>
</cp:coreProperties>
</file>